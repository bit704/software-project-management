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E50E80" w14:textId="328A57FF" w:rsidR="002100FE" w:rsidRDefault="002100FE" w:rsidP="002100FE">
      <w:pPr>
        <w:jc w:val="center"/>
        <w:rPr>
          <w:b/>
          <w:sz w:val="32"/>
          <w:szCs w:val="44"/>
        </w:rPr>
      </w:pPr>
      <w:r w:rsidRPr="002100FE">
        <w:rPr>
          <w:rFonts w:hint="eastAsia"/>
          <w:b/>
          <w:sz w:val="32"/>
          <w:szCs w:val="44"/>
        </w:rPr>
        <w:t>云南省企业就业失业数据采集系统集成计划</w:t>
      </w:r>
    </w:p>
    <w:sdt>
      <w:sdtPr>
        <w:rPr>
          <w:rFonts w:asciiTheme="minorHAnsi" w:eastAsiaTheme="minorEastAsia" w:hAnsiTheme="minorHAnsi" w:cstheme="minorBidi"/>
          <w:color w:val="auto"/>
          <w:kern w:val="2"/>
          <w:sz w:val="24"/>
          <w:szCs w:val="22"/>
          <w:lang w:val="zh-CN"/>
        </w:rPr>
        <w:id w:val="-867065879"/>
        <w:docPartObj>
          <w:docPartGallery w:val="Table of Contents"/>
          <w:docPartUnique/>
        </w:docPartObj>
      </w:sdtPr>
      <w:sdtEndPr>
        <w:rPr>
          <w:b/>
          <w:bCs/>
        </w:rPr>
      </w:sdtEndPr>
      <w:sdtContent>
        <w:p w14:paraId="4345CB22" w14:textId="7B6D2B61" w:rsidR="002100FE" w:rsidRDefault="002100FE">
          <w:pPr>
            <w:pStyle w:val="TOC"/>
          </w:pPr>
          <w:r>
            <w:rPr>
              <w:lang w:val="zh-CN"/>
            </w:rPr>
            <w:t>目录</w:t>
          </w:r>
        </w:p>
        <w:p w14:paraId="1259F2DE" w14:textId="3C21DE0D" w:rsidR="00456CEE" w:rsidRDefault="002100FE">
          <w:pPr>
            <w:pStyle w:val="TOC1"/>
            <w:tabs>
              <w:tab w:val="left" w:pos="840"/>
              <w:tab w:val="right" w:leader="dot" w:pos="8296"/>
            </w:tabs>
            <w:rPr>
              <w:noProof/>
              <w:sz w:val="21"/>
            </w:rPr>
          </w:pPr>
          <w:r>
            <w:fldChar w:fldCharType="begin"/>
          </w:r>
          <w:r>
            <w:instrText xml:space="preserve"> TOC \o "1-3" \h \z \u </w:instrText>
          </w:r>
          <w:r>
            <w:fldChar w:fldCharType="separate"/>
          </w:r>
          <w:hyperlink w:anchor="_Toc70183341" w:history="1">
            <w:r w:rsidR="00456CEE" w:rsidRPr="000A6BE9">
              <w:rPr>
                <w:rStyle w:val="a4"/>
                <w:noProof/>
              </w:rPr>
              <w:t>一．</w:t>
            </w:r>
            <w:r w:rsidR="00456CEE">
              <w:rPr>
                <w:noProof/>
                <w:sz w:val="21"/>
              </w:rPr>
              <w:tab/>
            </w:r>
            <w:r w:rsidR="00456CEE" w:rsidRPr="000A6BE9">
              <w:rPr>
                <w:rStyle w:val="a4"/>
                <w:noProof/>
              </w:rPr>
              <w:t>项目概述及需求规格说明书</w:t>
            </w:r>
            <w:r w:rsidR="00456CEE">
              <w:rPr>
                <w:noProof/>
                <w:webHidden/>
              </w:rPr>
              <w:tab/>
            </w:r>
            <w:r w:rsidR="00456CEE">
              <w:rPr>
                <w:noProof/>
                <w:webHidden/>
              </w:rPr>
              <w:fldChar w:fldCharType="begin"/>
            </w:r>
            <w:r w:rsidR="00456CEE">
              <w:rPr>
                <w:noProof/>
                <w:webHidden/>
              </w:rPr>
              <w:instrText xml:space="preserve"> PAGEREF _Toc70183341 \h </w:instrText>
            </w:r>
            <w:r w:rsidR="00456CEE">
              <w:rPr>
                <w:noProof/>
                <w:webHidden/>
              </w:rPr>
            </w:r>
            <w:r w:rsidR="00456CEE">
              <w:rPr>
                <w:noProof/>
                <w:webHidden/>
              </w:rPr>
              <w:fldChar w:fldCharType="separate"/>
            </w:r>
            <w:r w:rsidR="00456CEE">
              <w:rPr>
                <w:noProof/>
                <w:webHidden/>
              </w:rPr>
              <w:t>3</w:t>
            </w:r>
            <w:r w:rsidR="00456CEE">
              <w:rPr>
                <w:noProof/>
                <w:webHidden/>
              </w:rPr>
              <w:fldChar w:fldCharType="end"/>
            </w:r>
          </w:hyperlink>
        </w:p>
        <w:p w14:paraId="1FC6F7A2" w14:textId="42F6FFC6" w:rsidR="00456CEE" w:rsidRDefault="00456CEE">
          <w:pPr>
            <w:pStyle w:val="TOC2"/>
            <w:tabs>
              <w:tab w:val="left" w:pos="840"/>
              <w:tab w:val="right" w:leader="dot" w:pos="8296"/>
            </w:tabs>
            <w:ind w:left="480"/>
            <w:rPr>
              <w:noProof/>
              <w:sz w:val="21"/>
            </w:rPr>
          </w:pPr>
          <w:hyperlink w:anchor="_Toc70183342" w:history="1">
            <w:r w:rsidRPr="000A6BE9">
              <w:rPr>
                <w:rStyle w:val="a4"/>
                <w:noProof/>
              </w:rPr>
              <w:t>1.</w:t>
            </w:r>
            <w:r>
              <w:rPr>
                <w:noProof/>
                <w:sz w:val="21"/>
              </w:rPr>
              <w:tab/>
            </w:r>
            <w:r w:rsidRPr="000A6BE9">
              <w:rPr>
                <w:rStyle w:val="a4"/>
                <w:noProof/>
              </w:rPr>
              <w:t>引言</w:t>
            </w:r>
            <w:r>
              <w:rPr>
                <w:noProof/>
                <w:webHidden/>
              </w:rPr>
              <w:tab/>
            </w:r>
            <w:r>
              <w:rPr>
                <w:noProof/>
                <w:webHidden/>
              </w:rPr>
              <w:fldChar w:fldCharType="begin"/>
            </w:r>
            <w:r>
              <w:rPr>
                <w:noProof/>
                <w:webHidden/>
              </w:rPr>
              <w:instrText xml:space="preserve"> PAGEREF _Toc70183342 \h </w:instrText>
            </w:r>
            <w:r>
              <w:rPr>
                <w:noProof/>
                <w:webHidden/>
              </w:rPr>
            </w:r>
            <w:r>
              <w:rPr>
                <w:noProof/>
                <w:webHidden/>
              </w:rPr>
              <w:fldChar w:fldCharType="separate"/>
            </w:r>
            <w:r>
              <w:rPr>
                <w:noProof/>
                <w:webHidden/>
              </w:rPr>
              <w:t>3</w:t>
            </w:r>
            <w:r>
              <w:rPr>
                <w:noProof/>
                <w:webHidden/>
              </w:rPr>
              <w:fldChar w:fldCharType="end"/>
            </w:r>
          </w:hyperlink>
        </w:p>
        <w:p w14:paraId="2F16B22F" w14:textId="4A908113" w:rsidR="00456CEE" w:rsidRDefault="00456CEE">
          <w:pPr>
            <w:pStyle w:val="TOC3"/>
            <w:tabs>
              <w:tab w:val="right" w:leader="dot" w:pos="8296"/>
            </w:tabs>
            <w:ind w:left="960"/>
            <w:rPr>
              <w:noProof/>
              <w:sz w:val="21"/>
            </w:rPr>
          </w:pPr>
          <w:hyperlink w:anchor="_Toc70183343" w:history="1">
            <w:r w:rsidRPr="000A6BE9">
              <w:rPr>
                <w:rStyle w:val="a4"/>
                <w:noProof/>
              </w:rPr>
              <w:t xml:space="preserve">1.1 </w:t>
            </w:r>
            <w:r w:rsidRPr="000A6BE9">
              <w:rPr>
                <w:rStyle w:val="a4"/>
                <w:noProof/>
              </w:rPr>
              <w:t>目的</w:t>
            </w:r>
            <w:r>
              <w:rPr>
                <w:noProof/>
                <w:webHidden/>
              </w:rPr>
              <w:tab/>
            </w:r>
            <w:r>
              <w:rPr>
                <w:noProof/>
                <w:webHidden/>
              </w:rPr>
              <w:fldChar w:fldCharType="begin"/>
            </w:r>
            <w:r>
              <w:rPr>
                <w:noProof/>
                <w:webHidden/>
              </w:rPr>
              <w:instrText xml:space="preserve"> PAGEREF _Toc70183343 \h </w:instrText>
            </w:r>
            <w:r>
              <w:rPr>
                <w:noProof/>
                <w:webHidden/>
              </w:rPr>
            </w:r>
            <w:r>
              <w:rPr>
                <w:noProof/>
                <w:webHidden/>
              </w:rPr>
              <w:fldChar w:fldCharType="separate"/>
            </w:r>
            <w:r>
              <w:rPr>
                <w:noProof/>
                <w:webHidden/>
              </w:rPr>
              <w:t>3</w:t>
            </w:r>
            <w:r>
              <w:rPr>
                <w:noProof/>
                <w:webHidden/>
              </w:rPr>
              <w:fldChar w:fldCharType="end"/>
            </w:r>
          </w:hyperlink>
        </w:p>
        <w:p w14:paraId="14BE6E9F" w14:textId="3FCC7FC7" w:rsidR="00456CEE" w:rsidRDefault="00456CEE">
          <w:pPr>
            <w:pStyle w:val="TOC3"/>
            <w:tabs>
              <w:tab w:val="right" w:leader="dot" w:pos="8296"/>
            </w:tabs>
            <w:ind w:left="960"/>
            <w:rPr>
              <w:noProof/>
              <w:sz w:val="21"/>
            </w:rPr>
          </w:pPr>
          <w:hyperlink w:anchor="_Toc70183344" w:history="1">
            <w:r w:rsidRPr="000A6BE9">
              <w:rPr>
                <w:rStyle w:val="a4"/>
                <w:noProof/>
              </w:rPr>
              <w:t xml:space="preserve">1.2 </w:t>
            </w:r>
            <w:r w:rsidRPr="000A6BE9">
              <w:rPr>
                <w:rStyle w:val="a4"/>
                <w:noProof/>
              </w:rPr>
              <w:t>背景</w:t>
            </w:r>
            <w:r>
              <w:rPr>
                <w:noProof/>
                <w:webHidden/>
              </w:rPr>
              <w:tab/>
            </w:r>
            <w:r>
              <w:rPr>
                <w:noProof/>
                <w:webHidden/>
              </w:rPr>
              <w:fldChar w:fldCharType="begin"/>
            </w:r>
            <w:r>
              <w:rPr>
                <w:noProof/>
                <w:webHidden/>
              </w:rPr>
              <w:instrText xml:space="preserve"> PAGEREF _Toc70183344 \h </w:instrText>
            </w:r>
            <w:r>
              <w:rPr>
                <w:noProof/>
                <w:webHidden/>
              </w:rPr>
            </w:r>
            <w:r>
              <w:rPr>
                <w:noProof/>
                <w:webHidden/>
              </w:rPr>
              <w:fldChar w:fldCharType="separate"/>
            </w:r>
            <w:r>
              <w:rPr>
                <w:noProof/>
                <w:webHidden/>
              </w:rPr>
              <w:t>3</w:t>
            </w:r>
            <w:r>
              <w:rPr>
                <w:noProof/>
                <w:webHidden/>
              </w:rPr>
              <w:fldChar w:fldCharType="end"/>
            </w:r>
          </w:hyperlink>
        </w:p>
        <w:p w14:paraId="68A6906B" w14:textId="368C5FC1" w:rsidR="00456CEE" w:rsidRDefault="00456CEE">
          <w:pPr>
            <w:pStyle w:val="TOC2"/>
            <w:tabs>
              <w:tab w:val="left" w:pos="840"/>
              <w:tab w:val="right" w:leader="dot" w:pos="8296"/>
            </w:tabs>
            <w:ind w:left="480"/>
            <w:rPr>
              <w:noProof/>
              <w:sz w:val="21"/>
            </w:rPr>
          </w:pPr>
          <w:hyperlink w:anchor="_Toc70183345" w:history="1">
            <w:r w:rsidRPr="000A6BE9">
              <w:rPr>
                <w:rStyle w:val="a4"/>
                <w:noProof/>
              </w:rPr>
              <w:t>2.</w:t>
            </w:r>
            <w:r>
              <w:rPr>
                <w:noProof/>
                <w:sz w:val="21"/>
              </w:rPr>
              <w:tab/>
            </w:r>
            <w:r w:rsidRPr="000A6BE9">
              <w:rPr>
                <w:rStyle w:val="a4"/>
                <w:noProof/>
              </w:rPr>
              <w:t>系</w:t>
            </w:r>
            <w:bookmarkStart w:id="0" w:name="_GoBack"/>
            <w:bookmarkEnd w:id="0"/>
            <w:r w:rsidRPr="000A6BE9">
              <w:rPr>
                <w:rStyle w:val="a4"/>
                <w:noProof/>
              </w:rPr>
              <w:t>统定义</w:t>
            </w:r>
            <w:r>
              <w:rPr>
                <w:noProof/>
                <w:webHidden/>
              </w:rPr>
              <w:tab/>
            </w:r>
            <w:r>
              <w:rPr>
                <w:noProof/>
                <w:webHidden/>
              </w:rPr>
              <w:fldChar w:fldCharType="begin"/>
            </w:r>
            <w:r>
              <w:rPr>
                <w:noProof/>
                <w:webHidden/>
              </w:rPr>
              <w:instrText xml:space="preserve"> PAGEREF _Toc70183345 \h </w:instrText>
            </w:r>
            <w:r>
              <w:rPr>
                <w:noProof/>
                <w:webHidden/>
              </w:rPr>
            </w:r>
            <w:r>
              <w:rPr>
                <w:noProof/>
                <w:webHidden/>
              </w:rPr>
              <w:fldChar w:fldCharType="separate"/>
            </w:r>
            <w:r>
              <w:rPr>
                <w:noProof/>
                <w:webHidden/>
              </w:rPr>
              <w:t>3</w:t>
            </w:r>
            <w:r>
              <w:rPr>
                <w:noProof/>
                <w:webHidden/>
              </w:rPr>
              <w:fldChar w:fldCharType="end"/>
            </w:r>
          </w:hyperlink>
        </w:p>
        <w:p w14:paraId="58FF3DB9" w14:textId="47173897" w:rsidR="00456CEE" w:rsidRDefault="00456CEE">
          <w:pPr>
            <w:pStyle w:val="TOC3"/>
            <w:tabs>
              <w:tab w:val="right" w:leader="dot" w:pos="8296"/>
            </w:tabs>
            <w:ind w:left="960"/>
            <w:rPr>
              <w:noProof/>
              <w:sz w:val="21"/>
            </w:rPr>
          </w:pPr>
          <w:hyperlink w:anchor="_Toc70183346" w:history="1">
            <w:r w:rsidRPr="000A6BE9">
              <w:rPr>
                <w:rStyle w:val="a4"/>
                <w:noProof/>
              </w:rPr>
              <w:t xml:space="preserve">2.1 </w:t>
            </w:r>
            <w:r w:rsidRPr="000A6BE9">
              <w:rPr>
                <w:rStyle w:val="a4"/>
                <w:noProof/>
              </w:rPr>
              <w:t>系统描述</w:t>
            </w:r>
            <w:r>
              <w:rPr>
                <w:noProof/>
                <w:webHidden/>
              </w:rPr>
              <w:tab/>
            </w:r>
            <w:r>
              <w:rPr>
                <w:noProof/>
                <w:webHidden/>
              </w:rPr>
              <w:fldChar w:fldCharType="begin"/>
            </w:r>
            <w:r>
              <w:rPr>
                <w:noProof/>
                <w:webHidden/>
              </w:rPr>
              <w:instrText xml:space="preserve"> PAGEREF _Toc70183346 \h </w:instrText>
            </w:r>
            <w:r>
              <w:rPr>
                <w:noProof/>
                <w:webHidden/>
              </w:rPr>
            </w:r>
            <w:r>
              <w:rPr>
                <w:noProof/>
                <w:webHidden/>
              </w:rPr>
              <w:fldChar w:fldCharType="separate"/>
            </w:r>
            <w:r>
              <w:rPr>
                <w:noProof/>
                <w:webHidden/>
              </w:rPr>
              <w:t>3</w:t>
            </w:r>
            <w:r>
              <w:rPr>
                <w:noProof/>
                <w:webHidden/>
              </w:rPr>
              <w:fldChar w:fldCharType="end"/>
            </w:r>
          </w:hyperlink>
        </w:p>
        <w:p w14:paraId="52EFCEC7" w14:textId="18F86FB1" w:rsidR="00456CEE" w:rsidRDefault="00456CEE">
          <w:pPr>
            <w:pStyle w:val="TOC3"/>
            <w:tabs>
              <w:tab w:val="right" w:leader="dot" w:pos="8296"/>
            </w:tabs>
            <w:ind w:left="960"/>
            <w:rPr>
              <w:noProof/>
              <w:sz w:val="21"/>
            </w:rPr>
          </w:pPr>
          <w:hyperlink w:anchor="_Toc70183347" w:history="1">
            <w:r w:rsidRPr="000A6BE9">
              <w:rPr>
                <w:rStyle w:val="a4"/>
                <w:noProof/>
              </w:rPr>
              <w:t xml:space="preserve">2.2 </w:t>
            </w:r>
            <w:r w:rsidRPr="000A6BE9">
              <w:rPr>
                <w:rStyle w:val="a4"/>
                <w:noProof/>
              </w:rPr>
              <w:t>系统用户</w:t>
            </w:r>
            <w:r>
              <w:rPr>
                <w:noProof/>
                <w:webHidden/>
              </w:rPr>
              <w:tab/>
            </w:r>
            <w:r>
              <w:rPr>
                <w:noProof/>
                <w:webHidden/>
              </w:rPr>
              <w:fldChar w:fldCharType="begin"/>
            </w:r>
            <w:r>
              <w:rPr>
                <w:noProof/>
                <w:webHidden/>
              </w:rPr>
              <w:instrText xml:space="preserve"> PAGEREF _Toc70183347 \h </w:instrText>
            </w:r>
            <w:r>
              <w:rPr>
                <w:noProof/>
                <w:webHidden/>
              </w:rPr>
            </w:r>
            <w:r>
              <w:rPr>
                <w:noProof/>
                <w:webHidden/>
              </w:rPr>
              <w:fldChar w:fldCharType="separate"/>
            </w:r>
            <w:r>
              <w:rPr>
                <w:noProof/>
                <w:webHidden/>
              </w:rPr>
              <w:t>3</w:t>
            </w:r>
            <w:r>
              <w:rPr>
                <w:noProof/>
                <w:webHidden/>
              </w:rPr>
              <w:fldChar w:fldCharType="end"/>
            </w:r>
          </w:hyperlink>
        </w:p>
        <w:p w14:paraId="54DC89B3" w14:textId="1733E47A" w:rsidR="00456CEE" w:rsidRDefault="00456CEE">
          <w:pPr>
            <w:pStyle w:val="TOC3"/>
            <w:tabs>
              <w:tab w:val="right" w:leader="dot" w:pos="8296"/>
            </w:tabs>
            <w:ind w:left="960"/>
            <w:rPr>
              <w:noProof/>
              <w:sz w:val="21"/>
            </w:rPr>
          </w:pPr>
          <w:hyperlink w:anchor="_Toc70183348" w:history="1">
            <w:r w:rsidRPr="000A6BE9">
              <w:rPr>
                <w:rStyle w:val="a4"/>
                <w:noProof/>
              </w:rPr>
              <w:t xml:space="preserve">2.3 </w:t>
            </w:r>
            <w:r w:rsidRPr="000A6BE9">
              <w:rPr>
                <w:rStyle w:val="a4"/>
                <w:noProof/>
              </w:rPr>
              <w:t>系统流程</w:t>
            </w:r>
            <w:r>
              <w:rPr>
                <w:noProof/>
                <w:webHidden/>
              </w:rPr>
              <w:tab/>
            </w:r>
            <w:r>
              <w:rPr>
                <w:noProof/>
                <w:webHidden/>
              </w:rPr>
              <w:fldChar w:fldCharType="begin"/>
            </w:r>
            <w:r>
              <w:rPr>
                <w:noProof/>
                <w:webHidden/>
              </w:rPr>
              <w:instrText xml:space="preserve"> PAGEREF _Toc70183348 \h </w:instrText>
            </w:r>
            <w:r>
              <w:rPr>
                <w:noProof/>
                <w:webHidden/>
              </w:rPr>
            </w:r>
            <w:r>
              <w:rPr>
                <w:noProof/>
                <w:webHidden/>
              </w:rPr>
              <w:fldChar w:fldCharType="separate"/>
            </w:r>
            <w:r>
              <w:rPr>
                <w:noProof/>
                <w:webHidden/>
              </w:rPr>
              <w:t>3</w:t>
            </w:r>
            <w:r>
              <w:rPr>
                <w:noProof/>
                <w:webHidden/>
              </w:rPr>
              <w:fldChar w:fldCharType="end"/>
            </w:r>
          </w:hyperlink>
        </w:p>
        <w:p w14:paraId="2B9B76F7" w14:textId="6B0D3D2A" w:rsidR="00456CEE" w:rsidRDefault="00456CEE">
          <w:pPr>
            <w:pStyle w:val="TOC3"/>
            <w:tabs>
              <w:tab w:val="right" w:leader="dot" w:pos="8296"/>
            </w:tabs>
            <w:ind w:left="960"/>
            <w:rPr>
              <w:noProof/>
              <w:sz w:val="21"/>
            </w:rPr>
          </w:pPr>
          <w:hyperlink w:anchor="_Toc70183349" w:history="1">
            <w:r w:rsidRPr="000A6BE9">
              <w:rPr>
                <w:rStyle w:val="a4"/>
                <w:noProof/>
              </w:rPr>
              <w:t>2.4</w:t>
            </w:r>
            <w:r w:rsidRPr="000A6BE9">
              <w:rPr>
                <w:rStyle w:val="a4"/>
                <w:noProof/>
              </w:rPr>
              <w:t>系统功能</w:t>
            </w:r>
            <w:r>
              <w:rPr>
                <w:noProof/>
                <w:webHidden/>
              </w:rPr>
              <w:tab/>
            </w:r>
            <w:r>
              <w:rPr>
                <w:noProof/>
                <w:webHidden/>
              </w:rPr>
              <w:fldChar w:fldCharType="begin"/>
            </w:r>
            <w:r>
              <w:rPr>
                <w:noProof/>
                <w:webHidden/>
              </w:rPr>
              <w:instrText xml:space="preserve"> PAGEREF _Toc70183349 \h </w:instrText>
            </w:r>
            <w:r>
              <w:rPr>
                <w:noProof/>
                <w:webHidden/>
              </w:rPr>
            </w:r>
            <w:r>
              <w:rPr>
                <w:noProof/>
                <w:webHidden/>
              </w:rPr>
              <w:fldChar w:fldCharType="separate"/>
            </w:r>
            <w:r>
              <w:rPr>
                <w:noProof/>
                <w:webHidden/>
              </w:rPr>
              <w:t>3</w:t>
            </w:r>
            <w:r>
              <w:rPr>
                <w:noProof/>
                <w:webHidden/>
              </w:rPr>
              <w:fldChar w:fldCharType="end"/>
            </w:r>
          </w:hyperlink>
        </w:p>
        <w:p w14:paraId="062F9A88" w14:textId="78309675" w:rsidR="00456CEE" w:rsidRDefault="00456CEE">
          <w:pPr>
            <w:pStyle w:val="TOC2"/>
            <w:tabs>
              <w:tab w:val="left" w:pos="840"/>
              <w:tab w:val="right" w:leader="dot" w:pos="8296"/>
            </w:tabs>
            <w:ind w:left="480"/>
            <w:rPr>
              <w:noProof/>
              <w:sz w:val="21"/>
            </w:rPr>
          </w:pPr>
          <w:hyperlink w:anchor="_Toc70183350" w:history="1">
            <w:r w:rsidRPr="000A6BE9">
              <w:rPr>
                <w:rStyle w:val="a4"/>
                <w:noProof/>
              </w:rPr>
              <w:t>3.</w:t>
            </w:r>
            <w:r>
              <w:rPr>
                <w:noProof/>
                <w:sz w:val="21"/>
              </w:rPr>
              <w:tab/>
            </w:r>
            <w:r w:rsidRPr="000A6BE9">
              <w:rPr>
                <w:rStyle w:val="a4"/>
                <w:noProof/>
              </w:rPr>
              <w:t>应用环境及约束</w:t>
            </w:r>
            <w:r>
              <w:rPr>
                <w:noProof/>
                <w:webHidden/>
              </w:rPr>
              <w:tab/>
            </w:r>
            <w:r>
              <w:rPr>
                <w:noProof/>
                <w:webHidden/>
              </w:rPr>
              <w:fldChar w:fldCharType="begin"/>
            </w:r>
            <w:r>
              <w:rPr>
                <w:noProof/>
                <w:webHidden/>
              </w:rPr>
              <w:instrText xml:space="preserve"> PAGEREF _Toc70183350 \h </w:instrText>
            </w:r>
            <w:r>
              <w:rPr>
                <w:noProof/>
                <w:webHidden/>
              </w:rPr>
            </w:r>
            <w:r>
              <w:rPr>
                <w:noProof/>
                <w:webHidden/>
              </w:rPr>
              <w:fldChar w:fldCharType="separate"/>
            </w:r>
            <w:r>
              <w:rPr>
                <w:noProof/>
                <w:webHidden/>
              </w:rPr>
              <w:t>4</w:t>
            </w:r>
            <w:r>
              <w:rPr>
                <w:noProof/>
                <w:webHidden/>
              </w:rPr>
              <w:fldChar w:fldCharType="end"/>
            </w:r>
          </w:hyperlink>
        </w:p>
        <w:p w14:paraId="6B47FABE" w14:textId="553A8280" w:rsidR="00456CEE" w:rsidRDefault="00456CEE">
          <w:pPr>
            <w:pStyle w:val="TOC2"/>
            <w:tabs>
              <w:tab w:val="left" w:pos="840"/>
              <w:tab w:val="right" w:leader="dot" w:pos="8296"/>
            </w:tabs>
            <w:ind w:left="480"/>
            <w:rPr>
              <w:noProof/>
              <w:sz w:val="21"/>
            </w:rPr>
          </w:pPr>
          <w:hyperlink w:anchor="_Toc70183351" w:history="1">
            <w:r w:rsidRPr="000A6BE9">
              <w:rPr>
                <w:rStyle w:val="a4"/>
                <w:noProof/>
              </w:rPr>
              <w:t>4.</w:t>
            </w:r>
            <w:r>
              <w:rPr>
                <w:noProof/>
                <w:sz w:val="21"/>
              </w:rPr>
              <w:tab/>
            </w:r>
            <w:r w:rsidRPr="000A6BE9">
              <w:rPr>
                <w:rStyle w:val="a4"/>
                <w:noProof/>
              </w:rPr>
              <w:t>功能规格</w:t>
            </w:r>
            <w:r>
              <w:rPr>
                <w:noProof/>
                <w:webHidden/>
              </w:rPr>
              <w:tab/>
            </w:r>
            <w:r>
              <w:rPr>
                <w:noProof/>
                <w:webHidden/>
              </w:rPr>
              <w:fldChar w:fldCharType="begin"/>
            </w:r>
            <w:r>
              <w:rPr>
                <w:noProof/>
                <w:webHidden/>
              </w:rPr>
              <w:instrText xml:space="preserve"> PAGEREF _Toc70183351 \h </w:instrText>
            </w:r>
            <w:r>
              <w:rPr>
                <w:noProof/>
                <w:webHidden/>
              </w:rPr>
            </w:r>
            <w:r>
              <w:rPr>
                <w:noProof/>
                <w:webHidden/>
              </w:rPr>
              <w:fldChar w:fldCharType="separate"/>
            </w:r>
            <w:r>
              <w:rPr>
                <w:noProof/>
                <w:webHidden/>
              </w:rPr>
              <w:t>4</w:t>
            </w:r>
            <w:r>
              <w:rPr>
                <w:noProof/>
                <w:webHidden/>
              </w:rPr>
              <w:fldChar w:fldCharType="end"/>
            </w:r>
          </w:hyperlink>
        </w:p>
        <w:p w14:paraId="436B32B9" w14:textId="78EF37BD" w:rsidR="00456CEE" w:rsidRDefault="00456CEE">
          <w:pPr>
            <w:pStyle w:val="TOC3"/>
            <w:tabs>
              <w:tab w:val="right" w:leader="dot" w:pos="8296"/>
            </w:tabs>
            <w:ind w:left="960"/>
            <w:rPr>
              <w:noProof/>
              <w:sz w:val="21"/>
            </w:rPr>
          </w:pPr>
          <w:hyperlink w:anchor="_Toc70183352" w:history="1">
            <w:r w:rsidRPr="000A6BE9">
              <w:rPr>
                <w:rStyle w:val="a4"/>
                <w:noProof/>
              </w:rPr>
              <w:t xml:space="preserve">4.1 </w:t>
            </w:r>
            <w:r w:rsidRPr="000A6BE9">
              <w:rPr>
                <w:rStyle w:val="a4"/>
                <w:noProof/>
              </w:rPr>
              <w:t>用例图</w:t>
            </w:r>
            <w:r>
              <w:rPr>
                <w:noProof/>
                <w:webHidden/>
              </w:rPr>
              <w:tab/>
            </w:r>
            <w:r>
              <w:rPr>
                <w:noProof/>
                <w:webHidden/>
              </w:rPr>
              <w:fldChar w:fldCharType="begin"/>
            </w:r>
            <w:r>
              <w:rPr>
                <w:noProof/>
                <w:webHidden/>
              </w:rPr>
              <w:instrText xml:space="preserve"> PAGEREF _Toc70183352 \h </w:instrText>
            </w:r>
            <w:r>
              <w:rPr>
                <w:noProof/>
                <w:webHidden/>
              </w:rPr>
            </w:r>
            <w:r>
              <w:rPr>
                <w:noProof/>
                <w:webHidden/>
              </w:rPr>
              <w:fldChar w:fldCharType="separate"/>
            </w:r>
            <w:r>
              <w:rPr>
                <w:noProof/>
                <w:webHidden/>
              </w:rPr>
              <w:t>4</w:t>
            </w:r>
            <w:r>
              <w:rPr>
                <w:noProof/>
                <w:webHidden/>
              </w:rPr>
              <w:fldChar w:fldCharType="end"/>
            </w:r>
          </w:hyperlink>
        </w:p>
        <w:p w14:paraId="0285CC09" w14:textId="5A0CDAD5" w:rsidR="00456CEE" w:rsidRDefault="00456CEE">
          <w:pPr>
            <w:pStyle w:val="TOC3"/>
            <w:tabs>
              <w:tab w:val="right" w:leader="dot" w:pos="8296"/>
            </w:tabs>
            <w:ind w:left="960"/>
            <w:rPr>
              <w:noProof/>
              <w:sz w:val="21"/>
            </w:rPr>
          </w:pPr>
          <w:hyperlink w:anchor="_Toc70183353" w:history="1">
            <w:r w:rsidRPr="000A6BE9">
              <w:rPr>
                <w:rStyle w:val="a4"/>
                <w:noProof/>
              </w:rPr>
              <w:t xml:space="preserve">4.2 </w:t>
            </w:r>
            <w:r w:rsidRPr="000A6BE9">
              <w:rPr>
                <w:rStyle w:val="a4"/>
                <w:rFonts w:ascii="Arial" w:eastAsia="宋体" w:hAnsi="Arial" w:cs="Times New Roman"/>
                <w:noProof/>
              </w:rPr>
              <w:t>企业</w:t>
            </w:r>
            <w:r>
              <w:rPr>
                <w:noProof/>
                <w:webHidden/>
              </w:rPr>
              <w:tab/>
            </w:r>
            <w:r>
              <w:rPr>
                <w:noProof/>
                <w:webHidden/>
              </w:rPr>
              <w:fldChar w:fldCharType="begin"/>
            </w:r>
            <w:r>
              <w:rPr>
                <w:noProof/>
                <w:webHidden/>
              </w:rPr>
              <w:instrText xml:space="preserve"> PAGEREF _Toc70183353 \h </w:instrText>
            </w:r>
            <w:r>
              <w:rPr>
                <w:noProof/>
                <w:webHidden/>
              </w:rPr>
            </w:r>
            <w:r>
              <w:rPr>
                <w:noProof/>
                <w:webHidden/>
              </w:rPr>
              <w:fldChar w:fldCharType="separate"/>
            </w:r>
            <w:r>
              <w:rPr>
                <w:noProof/>
                <w:webHidden/>
              </w:rPr>
              <w:t>5</w:t>
            </w:r>
            <w:r>
              <w:rPr>
                <w:noProof/>
                <w:webHidden/>
              </w:rPr>
              <w:fldChar w:fldCharType="end"/>
            </w:r>
          </w:hyperlink>
        </w:p>
        <w:p w14:paraId="61F12D2A" w14:textId="3FBB6B60" w:rsidR="00456CEE" w:rsidRDefault="00456CEE">
          <w:pPr>
            <w:pStyle w:val="TOC3"/>
            <w:tabs>
              <w:tab w:val="right" w:leader="dot" w:pos="8296"/>
            </w:tabs>
            <w:ind w:left="960"/>
            <w:rPr>
              <w:noProof/>
              <w:sz w:val="21"/>
            </w:rPr>
          </w:pPr>
          <w:hyperlink w:anchor="_Toc70183354" w:history="1">
            <w:r w:rsidRPr="000A6BE9">
              <w:rPr>
                <w:rStyle w:val="a4"/>
                <w:noProof/>
              </w:rPr>
              <w:t>4.3</w:t>
            </w:r>
            <w:r w:rsidRPr="000A6BE9">
              <w:rPr>
                <w:rStyle w:val="a4"/>
                <w:noProof/>
              </w:rPr>
              <w:t>省</w:t>
            </w:r>
            <w:r>
              <w:rPr>
                <w:noProof/>
                <w:webHidden/>
              </w:rPr>
              <w:tab/>
            </w:r>
            <w:r>
              <w:rPr>
                <w:noProof/>
                <w:webHidden/>
              </w:rPr>
              <w:fldChar w:fldCharType="begin"/>
            </w:r>
            <w:r>
              <w:rPr>
                <w:noProof/>
                <w:webHidden/>
              </w:rPr>
              <w:instrText xml:space="preserve"> PAGEREF _Toc70183354 \h </w:instrText>
            </w:r>
            <w:r>
              <w:rPr>
                <w:noProof/>
                <w:webHidden/>
              </w:rPr>
            </w:r>
            <w:r>
              <w:rPr>
                <w:noProof/>
                <w:webHidden/>
              </w:rPr>
              <w:fldChar w:fldCharType="separate"/>
            </w:r>
            <w:r>
              <w:rPr>
                <w:noProof/>
                <w:webHidden/>
              </w:rPr>
              <w:t>7</w:t>
            </w:r>
            <w:r>
              <w:rPr>
                <w:noProof/>
                <w:webHidden/>
              </w:rPr>
              <w:fldChar w:fldCharType="end"/>
            </w:r>
          </w:hyperlink>
        </w:p>
        <w:p w14:paraId="7C5E916D" w14:textId="3B457370" w:rsidR="00456CEE" w:rsidRDefault="00456CEE">
          <w:pPr>
            <w:pStyle w:val="TOC2"/>
            <w:tabs>
              <w:tab w:val="right" w:leader="dot" w:pos="8296"/>
            </w:tabs>
            <w:ind w:left="480"/>
            <w:rPr>
              <w:noProof/>
              <w:sz w:val="21"/>
            </w:rPr>
          </w:pPr>
          <w:hyperlink w:anchor="_Toc70183355" w:history="1">
            <w:r w:rsidRPr="000A6BE9">
              <w:rPr>
                <w:rStyle w:val="a4"/>
                <w:noProof/>
              </w:rPr>
              <w:t xml:space="preserve">5. </w:t>
            </w:r>
            <w:r w:rsidRPr="000A6BE9">
              <w:rPr>
                <w:rStyle w:val="a4"/>
                <w:noProof/>
              </w:rPr>
              <w:t>非功能需求</w:t>
            </w:r>
            <w:r>
              <w:rPr>
                <w:noProof/>
                <w:webHidden/>
              </w:rPr>
              <w:tab/>
            </w:r>
            <w:r>
              <w:rPr>
                <w:noProof/>
                <w:webHidden/>
              </w:rPr>
              <w:fldChar w:fldCharType="begin"/>
            </w:r>
            <w:r>
              <w:rPr>
                <w:noProof/>
                <w:webHidden/>
              </w:rPr>
              <w:instrText xml:space="preserve"> PAGEREF _Toc70183355 \h </w:instrText>
            </w:r>
            <w:r>
              <w:rPr>
                <w:noProof/>
                <w:webHidden/>
              </w:rPr>
            </w:r>
            <w:r>
              <w:rPr>
                <w:noProof/>
                <w:webHidden/>
              </w:rPr>
              <w:fldChar w:fldCharType="separate"/>
            </w:r>
            <w:r>
              <w:rPr>
                <w:noProof/>
                <w:webHidden/>
              </w:rPr>
              <w:t>10</w:t>
            </w:r>
            <w:r>
              <w:rPr>
                <w:noProof/>
                <w:webHidden/>
              </w:rPr>
              <w:fldChar w:fldCharType="end"/>
            </w:r>
          </w:hyperlink>
        </w:p>
        <w:p w14:paraId="52FE0C64" w14:textId="2339142C" w:rsidR="00456CEE" w:rsidRDefault="00456CEE">
          <w:pPr>
            <w:pStyle w:val="TOC3"/>
            <w:tabs>
              <w:tab w:val="right" w:leader="dot" w:pos="8296"/>
            </w:tabs>
            <w:ind w:left="960"/>
            <w:rPr>
              <w:noProof/>
              <w:sz w:val="21"/>
            </w:rPr>
          </w:pPr>
          <w:hyperlink w:anchor="_Toc70183356" w:history="1">
            <w:r w:rsidRPr="000A6BE9">
              <w:rPr>
                <w:rStyle w:val="a4"/>
                <w:noProof/>
              </w:rPr>
              <w:t xml:space="preserve">5.2 </w:t>
            </w:r>
            <w:r w:rsidRPr="000A6BE9">
              <w:rPr>
                <w:rStyle w:val="a4"/>
                <w:noProof/>
              </w:rPr>
              <w:t>可用性</w:t>
            </w:r>
            <w:r>
              <w:rPr>
                <w:noProof/>
                <w:webHidden/>
              </w:rPr>
              <w:tab/>
            </w:r>
            <w:r>
              <w:rPr>
                <w:noProof/>
                <w:webHidden/>
              </w:rPr>
              <w:fldChar w:fldCharType="begin"/>
            </w:r>
            <w:r>
              <w:rPr>
                <w:noProof/>
                <w:webHidden/>
              </w:rPr>
              <w:instrText xml:space="preserve"> PAGEREF _Toc70183356 \h </w:instrText>
            </w:r>
            <w:r>
              <w:rPr>
                <w:noProof/>
                <w:webHidden/>
              </w:rPr>
            </w:r>
            <w:r>
              <w:rPr>
                <w:noProof/>
                <w:webHidden/>
              </w:rPr>
              <w:fldChar w:fldCharType="separate"/>
            </w:r>
            <w:r>
              <w:rPr>
                <w:noProof/>
                <w:webHidden/>
              </w:rPr>
              <w:t>10</w:t>
            </w:r>
            <w:r>
              <w:rPr>
                <w:noProof/>
                <w:webHidden/>
              </w:rPr>
              <w:fldChar w:fldCharType="end"/>
            </w:r>
          </w:hyperlink>
        </w:p>
        <w:p w14:paraId="772E33AA" w14:textId="6E6E9FBC" w:rsidR="00456CEE" w:rsidRDefault="00456CEE">
          <w:pPr>
            <w:pStyle w:val="TOC3"/>
            <w:tabs>
              <w:tab w:val="right" w:leader="dot" w:pos="8296"/>
            </w:tabs>
            <w:ind w:left="960"/>
            <w:rPr>
              <w:noProof/>
              <w:sz w:val="21"/>
            </w:rPr>
          </w:pPr>
          <w:hyperlink w:anchor="_Toc70183357" w:history="1">
            <w:r w:rsidRPr="000A6BE9">
              <w:rPr>
                <w:rStyle w:val="a4"/>
                <w:noProof/>
              </w:rPr>
              <w:t xml:space="preserve">5.2 </w:t>
            </w:r>
            <w:r w:rsidRPr="000A6BE9">
              <w:rPr>
                <w:rStyle w:val="a4"/>
                <w:noProof/>
              </w:rPr>
              <w:t>安全性</w:t>
            </w:r>
            <w:r>
              <w:rPr>
                <w:noProof/>
                <w:webHidden/>
              </w:rPr>
              <w:tab/>
            </w:r>
            <w:r>
              <w:rPr>
                <w:noProof/>
                <w:webHidden/>
              </w:rPr>
              <w:fldChar w:fldCharType="begin"/>
            </w:r>
            <w:r>
              <w:rPr>
                <w:noProof/>
                <w:webHidden/>
              </w:rPr>
              <w:instrText xml:space="preserve"> PAGEREF _Toc70183357 \h </w:instrText>
            </w:r>
            <w:r>
              <w:rPr>
                <w:noProof/>
                <w:webHidden/>
              </w:rPr>
            </w:r>
            <w:r>
              <w:rPr>
                <w:noProof/>
                <w:webHidden/>
              </w:rPr>
              <w:fldChar w:fldCharType="separate"/>
            </w:r>
            <w:r>
              <w:rPr>
                <w:noProof/>
                <w:webHidden/>
              </w:rPr>
              <w:t>10</w:t>
            </w:r>
            <w:r>
              <w:rPr>
                <w:noProof/>
                <w:webHidden/>
              </w:rPr>
              <w:fldChar w:fldCharType="end"/>
            </w:r>
          </w:hyperlink>
        </w:p>
        <w:p w14:paraId="4280EAB5" w14:textId="405C9863" w:rsidR="00456CEE" w:rsidRDefault="00456CEE">
          <w:pPr>
            <w:pStyle w:val="TOC3"/>
            <w:tabs>
              <w:tab w:val="right" w:leader="dot" w:pos="8296"/>
            </w:tabs>
            <w:ind w:left="960"/>
            <w:rPr>
              <w:noProof/>
              <w:sz w:val="21"/>
            </w:rPr>
          </w:pPr>
          <w:hyperlink w:anchor="_Toc70183358" w:history="1">
            <w:r w:rsidRPr="000A6BE9">
              <w:rPr>
                <w:rStyle w:val="a4"/>
                <w:noProof/>
              </w:rPr>
              <w:t xml:space="preserve">5.3 </w:t>
            </w:r>
            <w:r w:rsidRPr="000A6BE9">
              <w:rPr>
                <w:rStyle w:val="a4"/>
                <w:noProof/>
              </w:rPr>
              <w:t>健壮性</w:t>
            </w:r>
            <w:r>
              <w:rPr>
                <w:noProof/>
                <w:webHidden/>
              </w:rPr>
              <w:tab/>
            </w:r>
            <w:r>
              <w:rPr>
                <w:noProof/>
                <w:webHidden/>
              </w:rPr>
              <w:fldChar w:fldCharType="begin"/>
            </w:r>
            <w:r>
              <w:rPr>
                <w:noProof/>
                <w:webHidden/>
              </w:rPr>
              <w:instrText xml:space="preserve"> PAGEREF _Toc70183358 \h </w:instrText>
            </w:r>
            <w:r>
              <w:rPr>
                <w:noProof/>
                <w:webHidden/>
              </w:rPr>
            </w:r>
            <w:r>
              <w:rPr>
                <w:noProof/>
                <w:webHidden/>
              </w:rPr>
              <w:fldChar w:fldCharType="separate"/>
            </w:r>
            <w:r>
              <w:rPr>
                <w:noProof/>
                <w:webHidden/>
              </w:rPr>
              <w:t>10</w:t>
            </w:r>
            <w:r>
              <w:rPr>
                <w:noProof/>
                <w:webHidden/>
              </w:rPr>
              <w:fldChar w:fldCharType="end"/>
            </w:r>
          </w:hyperlink>
        </w:p>
        <w:p w14:paraId="66B8F599" w14:textId="0975EA05" w:rsidR="00456CEE" w:rsidRDefault="00456CEE">
          <w:pPr>
            <w:pStyle w:val="TOC2"/>
            <w:tabs>
              <w:tab w:val="right" w:leader="dot" w:pos="8296"/>
            </w:tabs>
            <w:ind w:left="480"/>
            <w:rPr>
              <w:noProof/>
              <w:sz w:val="21"/>
            </w:rPr>
          </w:pPr>
          <w:hyperlink w:anchor="_Toc70183359" w:history="1">
            <w:r w:rsidRPr="000A6BE9">
              <w:rPr>
                <w:rStyle w:val="a4"/>
                <w:noProof/>
              </w:rPr>
              <w:t xml:space="preserve">6. </w:t>
            </w:r>
            <w:r w:rsidRPr="000A6BE9">
              <w:rPr>
                <w:rStyle w:val="a4"/>
                <w:noProof/>
              </w:rPr>
              <w:t>其它</w:t>
            </w:r>
            <w:r>
              <w:rPr>
                <w:noProof/>
                <w:webHidden/>
              </w:rPr>
              <w:tab/>
            </w:r>
            <w:r>
              <w:rPr>
                <w:noProof/>
                <w:webHidden/>
              </w:rPr>
              <w:fldChar w:fldCharType="begin"/>
            </w:r>
            <w:r>
              <w:rPr>
                <w:noProof/>
                <w:webHidden/>
              </w:rPr>
              <w:instrText xml:space="preserve"> PAGEREF _Toc70183359 \h </w:instrText>
            </w:r>
            <w:r>
              <w:rPr>
                <w:noProof/>
                <w:webHidden/>
              </w:rPr>
            </w:r>
            <w:r>
              <w:rPr>
                <w:noProof/>
                <w:webHidden/>
              </w:rPr>
              <w:fldChar w:fldCharType="separate"/>
            </w:r>
            <w:r>
              <w:rPr>
                <w:noProof/>
                <w:webHidden/>
              </w:rPr>
              <w:t>10</w:t>
            </w:r>
            <w:r>
              <w:rPr>
                <w:noProof/>
                <w:webHidden/>
              </w:rPr>
              <w:fldChar w:fldCharType="end"/>
            </w:r>
          </w:hyperlink>
        </w:p>
        <w:p w14:paraId="60B2D23C" w14:textId="1325D7CB" w:rsidR="00456CEE" w:rsidRDefault="00456CEE">
          <w:pPr>
            <w:pStyle w:val="TOC2"/>
            <w:tabs>
              <w:tab w:val="right" w:leader="dot" w:pos="8296"/>
            </w:tabs>
            <w:ind w:left="480"/>
            <w:rPr>
              <w:noProof/>
              <w:sz w:val="21"/>
            </w:rPr>
          </w:pPr>
          <w:hyperlink w:anchor="_Toc70183360" w:history="1">
            <w:r w:rsidRPr="000A6BE9">
              <w:rPr>
                <w:rStyle w:val="a4"/>
                <w:noProof/>
              </w:rPr>
              <w:t xml:space="preserve">7. </w:t>
            </w:r>
            <w:r w:rsidRPr="000A6BE9">
              <w:rPr>
                <w:rStyle w:val="a4"/>
                <w:noProof/>
              </w:rPr>
              <w:t>签字认证</w:t>
            </w:r>
            <w:r>
              <w:rPr>
                <w:noProof/>
                <w:webHidden/>
              </w:rPr>
              <w:tab/>
            </w:r>
            <w:r>
              <w:rPr>
                <w:noProof/>
                <w:webHidden/>
              </w:rPr>
              <w:fldChar w:fldCharType="begin"/>
            </w:r>
            <w:r>
              <w:rPr>
                <w:noProof/>
                <w:webHidden/>
              </w:rPr>
              <w:instrText xml:space="preserve"> PAGEREF _Toc70183360 \h </w:instrText>
            </w:r>
            <w:r>
              <w:rPr>
                <w:noProof/>
                <w:webHidden/>
              </w:rPr>
            </w:r>
            <w:r>
              <w:rPr>
                <w:noProof/>
                <w:webHidden/>
              </w:rPr>
              <w:fldChar w:fldCharType="separate"/>
            </w:r>
            <w:r>
              <w:rPr>
                <w:noProof/>
                <w:webHidden/>
              </w:rPr>
              <w:t>10</w:t>
            </w:r>
            <w:r>
              <w:rPr>
                <w:noProof/>
                <w:webHidden/>
              </w:rPr>
              <w:fldChar w:fldCharType="end"/>
            </w:r>
          </w:hyperlink>
        </w:p>
        <w:p w14:paraId="473837F7" w14:textId="1EE3E6F7" w:rsidR="00456CEE" w:rsidRDefault="00456CEE">
          <w:pPr>
            <w:pStyle w:val="TOC1"/>
            <w:tabs>
              <w:tab w:val="right" w:leader="dot" w:pos="8296"/>
            </w:tabs>
            <w:rPr>
              <w:noProof/>
              <w:sz w:val="21"/>
            </w:rPr>
          </w:pPr>
          <w:hyperlink w:anchor="_Toc70183361" w:history="1">
            <w:r w:rsidRPr="000A6BE9">
              <w:rPr>
                <w:rStyle w:val="a4"/>
                <w:noProof/>
              </w:rPr>
              <w:t>二．范围计划</w:t>
            </w:r>
            <w:r>
              <w:rPr>
                <w:noProof/>
                <w:webHidden/>
              </w:rPr>
              <w:tab/>
            </w:r>
            <w:r>
              <w:rPr>
                <w:noProof/>
                <w:webHidden/>
              </w:rPr>
              <w:fldChar w:fldCharType="begin"/>
            </w:r>
            <w:r>
              <w:rPr>
                <w:noProof/>
                <w:webHidden/>
              </w:rPr>
              <w:instrText xml:space="preserve"> PAGEREF _Toc70183361 \h </w:instrText>
            </w:r>
            <w:r>
              <w:rPr>
                <w:noProof/>
                <w:webHidden/>
              </w:rPr>
            </w:r>
            <w:r>
              <w:rPr>
                <w:noProof/>
                <w:webHidden/>
              </w:rPr>
              <w:fldChar w:fldCharType="separate"/>
            </w:r>
            <w:r>
              <w:rPr>
                <w:noProof/>
                <w:webHidden/>
              </w:rPr>
              <w:t>11</w:t>
            </w:r>
            <w:r>
              <w:rPr>
                <w:noProof/>
                <w:webHidden/>
              </w:rPr>
              <w:fldChar w:fldCharType="end"/>
            </w:r>
          </w:hyperlink>
        </w:p>
        <w:p w14:paraId="52C7D559" w14:textId="64B42ABE" w:rsidR="00456CEE" w:rsidRDefault="00456CEE">
          <w:pPr>
            <w:pStyle w:val="TOC2"/>
            <w:tabs>
              <w:tab w:val="right" w:leader="dot" w:pos="8296"/>
            </w:tabs>
            <w:ind w:left="480"/>
            <w:rPr>
              <w:noProof/>
              <w:sz w:val="21"/>
            </w:rPr>
          </w:pPr>
          <w:hyperlink w:anchor="_Toc70183362" w:history="1">
            <w:r w:rsidRPr="000A6BE9">
              <w:rPr>
                <w:rStyle w:val="a4"/>
                <w:noProof/>
              </w:rPr>
              <w:t>1.</w:t>
            </w:r>
            <w:r w:rsidRPr="000A6BE9">
              <w:rPr>
                <w:rStyle w:val="a4"/>
                <w:noProof/>
              </w:rPr>
              <w:t>系统开发按进度分解</w:t>
            </w:r>
            <w:r>
              <w:rPr>
                <w:noProof/>
                <w:webHidden/>
              </w:rPr>
              <w:tab/>
            </w:r>
            <w:r>
              <w:rPr>
                <w:noProof/>
                <w:webHidden/>
              </w:rPr>
              <w:fldChar w:fldCharType="begin"/>
            </w:r>
            <w:r>
              <w:rPr>
                <w:noProof/>
                <w:webHidden/>
              </w:rPr>
              <w:instrText xml:space="preserve"> PAGEREF _Toc70183362 \h </w:instrText>
            </w:r>
            <w:r>
              <w:rPr>
                <w:noProof/>
                <w:webHidden/>
              </w:rPr>
            </w:r>
            <w:r>
              <w:rPr>
                <w:noProof/>
                <w:webHidden/>
              </w:rPr>
              <w:fldChar w:fldCharType="separate"/>
            </w:r>
            <w:r>
              <w:rPr>
                <w:noProof/>
                <w:webHidden/>
              </w:rPr>
              <w:t>11</w:t>
            </w:r>
            <w:r>
              <w:rPr>
                <w:noProof/>
                <w:webHidden/>
              </w:rPr>
              <w:fldChar w:fldCharType="end"/>
            </w:r>
          </w:hyperlink>
        </w:p>
        <w:p w14:paraId="57509045" w14:textId="2DC41F2B" w:rsidR="00456CEE" w:rsidRDefault="00456CEE">
          <w:pPr>
            <w:pStyle w:val="TOC2"/>
            <w:tabs>
              <w:tab w:val="right" w:leader="dot" w:pos="8296"/>
            </w:tabs>
            <w:ind w:left="480"/>
            <w:rPr>
              <w:noProof/>
              <w:sz w:val="21"/>
            </w:rPr>
          </w:pPr>
          <w:hyperlink w:anchor="_Toc70183363" w:history="1">
            <w:r w:rsidRPr="000A6BE9">
              <w:rPr>
                <w:rStyle w:val="a4"/>
                <w:noProof/>
              </w:rPr>
              <w:t>2.</w:t>
            </w:r>
            <w:r w:rsidRPr="000A6BE9">
              <w:rPr>
                <w:rStyle w:val="a4"/>
                <w:noProof/>
              </w:rPr>
              <w:t>系统开发按功能模块分解</w:t>
            </w:r>
            <w:r>
              <w:rPr>
                <w:noProof/>
                <w:webHidden/>
              </w:rPr>
              <w:tab/>
            </w:r>
            <w:r>
              <w:rPr>
                <w:noProof/>
                <w:webHidden/>
              </w:rPr>
              <w:fldChar w:fldCharType="begin"/>
            </w:r>
            <w:r>
              <w:rPr>
                <w:noProof/>
                <w:webHidden/>
              </w:rPr>
              <w:instrText xml:space="preserve"> PAGEREF _Toc70183363 \h </w:instrText>
            </w:r>
            <w:r>
              <w:rPr>
                <w:noProof/>
                <w:webHidden/>
              </w:rPr>
            </w:r>
            <w:r>
              <w:rPr>
                <w:noProof/>
                <w:webHidden/>
              </w:rPr>
              <w:fldChar w:fldCharType="separate"/>
            </w:r>
            <w:r>
              <w:rPr>
                <w:noProof/>
                <w:webHidden/>
              </w:rPr>
              <w:t>12</w:t>
            </w:r>
            <w:r>
              <w:rPr>
                <w:noProof/>
                <w:webHidden/>
              </w:rPr>
              <w:fldChar w:fldCharType="end"/>
            </w:r>
          </w:hyperlink>
        </w:p>
        <w:p w14:paraId="48BB9835" w14:textId="0DF116DE" w:rsidR="00456CEE" w:rsidRDefault="00456CEE">
          <w:pPr>
            <w:pStyle w:val="TOC1"/>
            <w:tabs>
              <w:tab w:val="right" w:leader="dot" w:pos="8296"/>
            </w:tabs>
            <w:rPr>
              <w:noProof/>
              <w:sz w:val="21"/>
            </w:rPr>
          </w:pPr>
          <w:hyperlink w:anchor="_Toc70183364" w:history="1">
            <w:r w:rsidRPr="000A6BE9">
              <w:rPr>
                <w:rStyle w:val="a4"/>
                <w:noProof/>
              </w:rPr>
              <w:t>三．进度计划</w:t>
            </w:r>
            <w:r>
              <w:rPr>
                <w:noProof/>
                <w:webHidden/>
              </w:rPr>
              <w:tab/>
            </w:r>
            <w:r>
              <w:rPr>
                <w:noProof/>
                <w:webHidden/>
              </w:rPr>
              <w:fldChar w:fldCharType="begin"/>
            </w:r>
            <w:r>
              <w:rPr>
                <w:noProof/>
                <w:webHidden/>
              </w:rPr>
              <w:instrText xml:space="preserve"> PAGEREF _Toc70183364 \h </w:instrText>
            </w:r>
            <w:r>
              <w:rPr>
                <w:noProof/>
                <w:webHidden/>
              </w:rPr>
            </w:r>
            <w:r>
              <w:rPr>
                <w:noProof/>
                <w:webHidden/>
              </w:rPr>
              <w:fldChar w:fldCharType="separate"/>
            </w:r>
            <w:r>
              <w:rPr>
                <w:noProof/>
                <w:webHidden/>
              </w:rPr>
              <w:t>12</w:t>
            </w:r>
            <w:r>
              <w:rPr>
                <w:noProof/>
                <w:webHidden/>
              </w:rPr>
              <w:fldChar w:fldCharType="end"/>
            </w:r>
          </w:hyperlink>
        </w:p>
        <w:p w14:paraId="5FCB0DBB" w14:textId="23C29B36" w:rsidR="00456CEE" w:rsidRDefault="00456CEE">
          <w:pPr>
            <w:pStyle w:val="TOC1"/>
            <w:tabs>
              <w:tab w:val="right" w:leader="dot" w:pos="8296"/>
            </w:tabs>
            <w:rPr>
              <w:noProof/>
              <w:sz w:val="21"/>
            </w:rPr>
          </w:pPr>
          <w:hyperlink w:anchor="_Toc70183365" w:history="1">
            <w:r w:rsidRPr="000A6BE9">
              <w:rPr>
                <w:rStyle w:val="a4"/>
                <w:noProof/>
              </w:rPr>
              <w:t>四．成本计划</w:t>
            </w:r>
            <w:r>
              <w:rPr>
                <w:noProof/>
                <w:webHidden/>
              </w:rPr>
              <w:tab/>
            </w:r>
            <w:r>
              <w:rPr>
                <w:noProof/>
                <w:webHidden/>
              </w:rPr>
              <w:fldChar w:fldCharType="begin"/>
            </w:r>
            <w:r>
              <w:rPr>
                <w:noProof/>
                <w:webHidden/>
              </w:rPr>
              <w:instrText xml:space="preserve"> PAGEREF _Toc70183365 \h </w:instrText>
            </w:r>
            <w:r>
              <w:rPr>
                <w:noProof/>
                <w:webHidden/>
              </w:rPr>
            </w:r>
            <w:r>
              <w:rPr>
                <w:noProof/>
                <w:webHidden/>
              </w:rPr>
              <w:fldChar w:fldCharType="separate"/>
            </w:r>
            <w:r>
              <w:rPr>
                <w:noProof/>
                <w:webHidden/>
              </w:rPr>
              <w:t>13</w:t>
            </w:r>
            <w:r>
              <w:rPr>
                <w:noProof/>
                <w:webHidden/>
              </w:rPr>
              <w:fldChar w:fldCharType="end"/>
            </w:r>
          </w:hyperlink>
        </w:p>
        <w:p w14:paraId="0BDAAF08" w14:textId="775B5237" w:rsidR="00456CEE" w:rsidRDefault="00456CEE">
          <w:pPr>
            <w:pStyle w:val="TOC2"/>
            <w:tabs>
              <w:tab w:val="right" w:leader="dot" w:pos="8296"/>
            </w:tabs>
            <w:ind w:left="480"/>
            <w:rPr>
              <w:noProof/>
              <w:sz w:val="21"/>
            </w:rPr>
          </w:pPr>
          <w:hyperlink w:anchor="_Toc70183366" w:history="1">
            <w:r w:rsidRPr="000A6BE9">
              <w:rPr>
                <w:rStyle w:val="a4"/>
                <w:noProof/>
              </w:rPr>
              <w:t>1.</w:t>
            </w:r>
            <w:r w:rsidRPr="000A6BE9">
              <w:rPr>
                <w:rStyle w:val="a4"/>
                <w:noProof/>
              </w:rPr>
              <w:t>成本估算</w:t>
            </w:r>
            <w:r>
              <w:rPr>
                <w:noProof/>
                <w:webHidden/>
              </w:rPr>
              <w:tab/>
            </w:r>
            <w:r>
              <w:rPr>
                <w:noProof/>
                <w:webHidden/>
              </w:rPr>
              <w:fldChar w:fldCharType="begin"/>
            </w:r>
            <w:r>
              <w:rPr>
                <w:noProof/>
                <w:webHidden/>
              </w:rPr>
              <w:instrText xml:space="preserve"> PAGEREF _Toc70183366 \h </w:instrText>
            </w:r>
            <w:r>
              <w:rPr>
                <w:noProof/>
                <w:webHidden/>
              </w:rPr>
            </w:r>
            <w:r>
              <w:rPr>
                <w:noProof/>
                <w:webHidden/>
              </w:rPr>
              <w:fldChar w:fldCharType="separate"/>
            </w:r>
            <w:r>
              <w:rPr>
                <w:noProof/>
                <w:webHidden/>
              </w:rPr>
              <w:t>13</w:t>
            </w:r>
            <w:r>
              <w:rPr>
                <w:noProof/>
                <w:webHidden/>
              </w:rPr>
              <w:fldChar w:fldCharType="end"/>
            </w:r>
          </w:hyperlink>
        </w:p>
        <w:p w14:paraId="5F796F31" w14:textId="44F9B32B" w:rsidR="00456CEE" w:rsidRDefault="00456CEE">
          <w:pPr>
            <w:pStyle w:val="TOC3"/>
            <w:tabs>
              <w:tab w:val="right" w:leader="dot" w:pos="8296"/>
            </w:tabs>
            <w:ind w:left="960"/>
            <w:rPr>
              <w:noProof/>
              <w:sz w:val="21"/>
            </w:rPr>
          </w:pPr>
          <w:hyperlink w:anchor="_Toc70183367" w:history="1">
            <w:r w:rsidRPr="000A6BE9">
              <w:rPr>
                <w:rStyle w:val="a4"/>
                <w:noProof/>
              </w:rPr>
              <w:t>1.1</w:t>
            </w:r>
            <w:r w:rsidRPr="000A6BE9">
              <w:rPr>
                <w:rStyle w:val="a4"/>
                <w:noProof/>
              </w:rPr>
              <w:t>人力成本</w:t>
            </w:r>
            <w:r>
              <w:rPr>
                <w:noProof/>
                <w:webHidden/>
              </w:rPr>
              <w:tab/>
            </w:r>
            <w:r>
              <w:rPr>
                <w:noProof/>
                <w:webHidden/>
              </w:rPr>
              <w:fldChar w:fldCharType="begin"/>
            </w:r>
            <w:r>
              <w:rPr>
                <w:noProof/>
                <w:webHidden/>
              </w:rPr>
              <w:instrText xml:space="preserve"> PAGEREF _Toc70183367 \h </w:instrText>
            </w:r>
            <w:r>
              <w:rPr>
                <w:noProof/>
                <w:webHidden/>
              </w:rPr>
            </w:r>
            <w:r>
              <w:rPr>
                <w:noProof/>
                <w:webHidden/>
              </w:rPr>
              <w:fldChar w:fldCharType="separate"/>
            </w:r>
            <w:r>
              <w:rPr>
                <w:noProof/>
                <w:webHidden/>
              </w:rPr>
              <w:t>13</w:t>
            </w:r>
            <w:r>
              <w:rPr>
                <w:noProof/>
                <w:webHidden/>
              </w:rPr>
              <w:fldChar w:fldCharType="end"/>
            </w:r>
          </w:hyperlink>
        </w:p>
        <w:p w14:paraId="50AB87DC" w14:textId="55154729" w:rsidR="00456CEE" w:rsidRDefault="00456CEE">
          <w:pPr>
            <w:pStyle w:val="TOC3"/>
            <w:tabs>
              <w:tab w:val="right" w:leader="dot" w:pos="8296"/>
            </w:tabs>
            <w:ind w:left="960"/>
            <w:rPr>
              <w:noProof/>
              <w:sz w:val="21"/>
            </w:rPr>
          </w:pPr>
          <w:hyperlink w:anchor="_Toc70183368" w:history="1">
            <w:r w:rsidRPr="000A6BE9">
              <w:rPr>
                <w:rStyle w:val="a4"/>
                <w:noProof/>
              </w:rPr>
              <w:t>1.2</w:t>
            </w:r>
            <w:r w:rsidRPr="000A6BE9">
              <w:rPr>
                <w:rStyle w:val="a4"/>
                <w:noProof/>
              </w:rPr>
              <w:t>软硬件成本</w:t>
            </w:r>
            <w:r>
              <w:rPr>
                <w:noProof/>
                <w:webHidden/>
              </w:rPr>
              <w:tab/>
            </w:r>
            <w:r>
              <w:rPr>
                <w:noProof/>
                <w:webHidden/>
              </w:rPr>
              <w:fldChar w:fldCharType="begin"/>
            </w:r>
            <w:r>
              <w:rPr>
                <w:noProof/>
                <w:webHidden/>
              </w:rPr>
              <w:instrText xml:space="preserve"> PAGEREF _Toc70183368 \h </w:instrText>
            </w:r>
            <w:r>
              <w:rPr>
                <w:noProof/>
                <w:webHidden/>
              </w:rPr>
            </w:r>
            <w:r>
              <w:rPr>
                <w:noProof/>
                <w:webHidden/>
              </w:rPr>
              <w:fldChar w:fldCharType="separate"/>
            </w:r>
            <w:r>
              <w:rPr>
                <w:noProof/>
                <w:webHidden/>
              </w:rPr>
              <w:t>13</w:t>
            </w:r>
            <w:r>
              <w:rPr>
                <w:noProof/>
                <w:webHidden/>
              </w:rPr>
              <w:fldChar w:fldCharType="end"/>
            </w:r>
          </w:hyperlink>
        </w:p>
        <w:p w14:paraId="5F87F3B0" w14:textId="0EC5512B" w:rsidR="00456CEE" w:rsidRDefault="00456CEE">
          <w:pPr>
            <w:pStyle w:val="TOC2"/>
            <w:tabs>
              <w:tab w:val="right" w:leader="dot" w:pos="8296"/>
            </w:tabs>
            <w:ind w:left="480"/>
            <w:rPr>
              <w:noProof/>
              <w:sz w:val="21"/>
            </w:rPr>
          </w:pPr>
          <w:hyperlink w:anchor="_Toc70183369" w:history="1">
            <w:r w:rsidRPr="000A6BE9">
              <w:rPr>
                <w:rStyle w:val="a4"/>
                <w:noProof/>
              </w:rPr>
              <w:t>2.</w:t>
            </w:r>
            <w:r w:rsidRPr="000A6BE9">
              <w:rPr>
                <w:rStyle w:val="a4"/>
                <w:noProof/>
              </w:rPr>
              <w:t>成本预算</w:t>
            </w:r>
            <w:r>
              <w:rPr>
                <w:noProof/>
                <w:webHidden/>
              </w:rPr>
              <w:tab/>
            </w:r>
            <w:r>
              <w:rPr>
                <w:noProof/>
                <w:webHidden/>
              </w:rPr>
              <w:fldChar w:fldCharType="begin"/>
            </w:r>
            <w:r>
              <w:rPr>
                <w:noProof/>
                <w:webHidden/>
              </w:rPr>
              <w:instrText xml:space="preserve"> PAGEREF _Toc70183369 \h </w:instrText>
            </w:r>
            <w:r>
              <w:rPr>
                <w:noProof/>
                <w:webHidden/>
              </w:rPr>
            </w:r>
            <w:r>
              <w:rPr>
                <w:noProof/>
                <w:webHidden/>
              </w:rPr>
              <w:fldChar w:fldCharType="separate"/>
            </w:r>
            <w:r>
              <w:rPr>
                <w:noProof/>
                <w:webHidden/>
              </w:rPr>
              <w:t>14</w:t>
            </w:r>
            <w:r>
              <w:rPr>
                <w:noProof/>
                <w:webHidden/>
              </w:rPr>
              <w:fldChar w:fldCharType="end"/>
            </w:r>
          </w:hyperlink>
        </w:p>
        <w:p w14:paraId="7D9C8EEF" w14:textId="5953D536" w:rsidR="00456CEE" w:rsidRDefault="00456CEE">
          <w:pPr>
            <w:pStyle w:val="TOC1"/>
            <w:tabs>
              <w:tab w:val="right" w:leader="dot" w:pos="8296"/>
            </w:tabs>
            <w:rPr>
              <w:noProof/>
              <w:sz w:val="21"/>
            </w:rPr>
          </w:pPr>
          <w:hyperlink w:anchor="_Toc70183370" w:history="1">
            <w:r w:rsidRPr="000A6BE9">
              <w:rPr>
                <w:rStyle w:val="a4"/>
                <w:noProof/>
              </w:rPr>
              <w:t>五．质量计划</w:t>
            </w:r>
            <w:r>
              <w:rPr>
                <w:noProof/>
                <w:webHidden/>
              </w:rPr>
              <w:tab/>
            </w:r>
            <w:r>
              <w:rPr>
                <w:noProof/>
                <w:webHidden/>
              </w:rPr>
              <w:fldChar w:fldCharType="begin"/>
            </w:r>
            <w:r>
              <w:rPr>
                <w:noProof/>
                <w:webHidden/>
              </w:rPr>
              <w:instrText xml:space="preserve"> PAGEREF _Toc70183370 \h </w:instrText>
            </w:r>
            <w:r>
              <w:rPr>
                <w:noProof/>
                <w:webHidden/>
              </w:rPr>
            </w:r>
            <w:r>
              <w:rPr>
                <w:noProof/>
                <w:webHidden/>
              </w:rPr>
              <w:fldChar w:fldCharType="separate"/>
            </w:r>
            <w:r>
              <w:rPr>
                <w:noProof/>
                <w:webHidden/>
              </w:rPr>
              <w:t>15</w:t>
            </w:r>
            <w:r>
              <w:rPr>
                <w:noProof/>
                <w:webHidden/>
              </w:rPr>
              <w:fldChar w:fldCharType="end"/>
            </w:r>
          </w:hyperlink>
        </w:p>
        <w:p w14:paraId="7A246B85" w14:textId="64FFC75B" w:rsidR="00456CEE" w:rsidRDefault="00456CEE">
          <w:pPr>
            <w:pStyle w:val="TOC2"/>
            <w:tabs>
              <w:tab w:val="right" w:leader="dot" w:pos="8296"/>
            </w:tabs>
            <w:ind w:left="480"/>
            <w:rPr>
              <w:noProof/>
              <w:sz w:val="21"/>
            </w:rPr>
          </w:pPr>
          <w:hyperlink w:anchor="_Toc70183371" w:history="1">
            <w:r w:rsidRPr="000A6BE9">
              <w:rPr>
                <w:rStyle w:val="a4"/>
                <w:noProof/>
              </w:rPr>
              <w:t>1.</w:t>
            </w:r>
            <w:r w:rsidRPr="000A6BE9">
              <w:rPr>
                <w:rStyle w:val="a4"/>
                <w:noProof/>
              </w:rPr>
              <w:t>计划概述</w:t>
            </w:r>
            <w:r>
              <w:rPr>
                <w:noProof/>
                <w:webHidden/>
              </w:rPr>
              <w:tab/>
            </w:r>
            <w:r>
              <w:rPr>
                <w:noProof/>
                <w:webHidden/>
              </w:rPr>
              <w:fldChar w:fldCharType="begin"/>
            </w:r>
            <w:r>
              <w:rPr>
                <w:noProof/>
                <w:webHidden/>
              </w:rPr>
              <w:instrText xml:space="preserve"> PAGEREF _Toc70183371 \h </w:instrText>
            </w:r>
            <w:r>
              <w:rPr>
                <w:noProof/>
                <w:webHidden/>
              </w:rPr>
            </w:r>
            <w:r>
              <w:rPr>
                <w:noProof/>
                <w:webHidden/>
              </w:rPr>
              <w:fldChar w:fldCharType="separate"/>
            </w:r>
            <w:r>
              <w:rPr>
                <w:noProof/>
                <w:webHidden/>
              </w:rPr>
              <w:t>15</w:t>
            </w:r>
            <w:r>
              <w:rPr>
                <w:noProof/>
                <w:webHidden/>
              </w:rPr>
              <w:fldChar w:fldCharType="end"/>
            </w:r>
          </w:hyperlink>
        </w:p>
        <w:p w14:paraId="623DC187" w14:textId="2B9A89A8" w:rsidR="00456CEE" w:rsidRDefault="00456CEE">
          <w:pPr>
            <w:pStyle w:val="TOC2"/>
            <w:tabs>
              <w:tab w:val="right" w:leader="dot" w:pos="8296"/>
            </w:tabs>
            <w:ind w:left="480"/>
            <w:rPr>
              <w:noProof/>
              <w:sz w:val="21"/>
            </w:rPr>
          </w:pPr>
          <w:hyperlink w:anchor="_Toc70183372" w:history="1">
            <w:r w:rsidRPr="000A6BE9">
              <w:rPr>
                <w:rStyle w:val="a4"/>
                <w:noProof/>
              </w:rPr>
              <w:t>2.</w:t>
            </w:r>
            <w:r w:rsidRPr="000A6BE9">
              <w:rPr>
                <w:rStyle w:val="a4"/>
                <w:noProof/>
              </w:rPr>
              <w:t>组织机构与人员</w:t>
            </w:r>
            <w:r>
              <w:rPr>
                <w:noProof/>
                <w:webHidden/>
              </w:rPr>
              <w:tab/>
            </w:r>
            <w:r>
              <w:rPr>
                <w:noProof/>
                <w:webHidden/>
              </w:rPr>
              <w:fldChar w:fldCharType="begin"/>
            </w:r>
            <w:r>
              <w:rPr>
                <w:noProof/>
                <w:webHidden/>
              </w:rPr>
              <w:instrText xml:space="preserve"> PAGEREF _Toc70183372 \h </w:instrText>
            </w:r>
            <w:r>
              <w:rPr>
                <w:noProof/>
                <w:webHidden/>
              </w:rPr>
            </w:r>
            <w:r>
              <w:rPr>
                <w:noProof/>
                <w:webHidden/>
              </w:rPr>
              <w:fldChar w:fldCharType="separate"/>
            </w:r>
            <w:r>
              <w:rPr>
                <w:noProof/>
                <w:webHidden/>
              </w:rPr>
              <w:t>15</w:t>
            </w:r>
            <w:r>
              <w:rPr>
                <w:noProof/>
                <w:webHidden/>
              </w:rPr>
              <w:fldChar w:fldCharType="end"/>
            </w:r>
          </w:hyperlink>
        </w:p>
        <w:p w14:paraId="76364DC1" w14:textId="1879D1C1" w:rsidR="00456CEE" w:rsidRDefault="00456CEE">
          <w:pPr>
            <w:pStyle w:val="TOC3"/>
            <w:tabs>
              <w:tab w:val="right" w:leader="dot" w:pos="8296"/>
            </w:tabs>
            <w:ind w:left="960"/>
            <w:rPr>
              <w:noProof/>
              <w:sz w:val="21"/>
            </w:rPr>
          </w:pPr>
          <w:hyperlink w:anchor="_Toc70183373" w:history="1">
            <w:r w:rsidRPr="000A6BE9">
              <w:rPr>
                <w:rStyle w:val="a4"/>
                <w:noProof/>
              </w:rPr>
              <w:t>2.1</w:t>
            </w:r>
            <w:r w:rsidRPr="000A6BE9">
              <w:rPr>
                <w:rStyle w:val="a4"/>
                <w:noProof/>
              </w:rPr>
              <w:t>组织机构</w:t>
            </w:r>
            <w:r>
              <w:rPr>
                <w:noProof/>
                <w:webHidden/>
              </w:rPr>
              <w:tab/>
            </w:r>
            <w:r>
              <w:rPr>
                <w:noProof/>
                <w:webHidden/>
              </w:rPr>
              <w:fldChar w:fldCharType="begin"/>
            </w:r>
            <w:r>
              <w:rPr>
                <w:noProof/>
                <w:webHidden/>
              </w:rPr>
              <w:instrText xml:space="preserve"> PAGEREF _Toc70183373 \h </w:instrText>
            </w:r>
            <w:r>
              <w:rPr>
                <w:noProof/>
                <w:webHidden/>
              </w:rPr>
            </w:r>
            <w:r>
              <w:rPr>
                <w:noProof/>
                <w:webHidden/>
              </w:rPr>
              <w:fldChar w:fldCharType="separate"/>
            </w:r>
            <w:r>
              <w:rPr>
                <w:noProof/>
                <w:webHidden/>
              </w:rPr>
              <w:t>15</w:t>
            </w:r>
            <w:r>
              <w:rPr>
                <w:noProof/>
                <w:webHidden/>
              </w:rPr>
              <w:fldChar w:fldCharType="end"/>
            </w:r>
          </w:hyperlink>
        </w:p>
        <w:p w14:paraId="1C51CCAB" w14:textId="1A970399" w:rsidR="00456CEE" w:rsidRDefault="00456CEE">
          <w:pPr>
            <w:pStyle w:val="TOC3"/>
            <w:tabs>
              <w:tab w:val="right" w:leader="dot" w:pos="8296"/>
            </w:tabs>
            <w:ind w:left="960"/>
            <w:rPr>
              <w:noProof/>
              <w:sz w:val="21"/>
            </w:rPr>
          </w:pPr>
          <w:hyperlink w:anchor="_Toc70183374" w:history="1">
            <w:r w:rsidRPr="000A6BE9">
              <w:rPr>
                <w:rStyle w:val="a4"/>
                <w:noProof/>
              </w:rPr>
              <w:t>2.2</w:t>
            </w:r>
            <w:r w:rsidRPr="000A6BE9">
              <w:rPr>
                <w:rStyle w:val="a4"/>
                <w:noProof/>
              </w:rPr>
              <w:t>人员</w:t>
            </w:r>
            <w:r>
              <w:rPr>
                <w:noProof/>
                <w:webHidden/>
              </w:rPr>
              <w:tab/>
            </w:r>
            <w:r>
              <w:rPr>
                <w:noProof/>
                <w:webHidden/>
              </w:rPr>
              <w:fldChar w:fldCharType="begin"/>
            </w:r>
            <w:r>
              <w:rPr>
                <w:noProof/>
                <w:webHidden/>
              </w:rPr>
              <w:instrText xml:space="preserve"> PAGEREF _Toc70183374 \h </w:instrText>
            </w:r>
            <w:r>
              <w:rPr>
                <w:noProof/>
                <w:webHidden/>
              </w:rPr>
            </w:r>
            <w:r>
              <w:rPr>
                <w:noProof/>
                <w:webHidden/>
              </w:rPr>
              <w:fldChar w:fldCharType="separate"/>
            </w:r>
            <w:r>
              <w:rPr>
                <w:noProof/>
                <w:webHidden/>
              </w:rPr>
              <w:t>15</w:t>
            </w:r>
            <w:r>
              <w:rPr>
                <w:noProof/>
                <w:webHidden/>
              </w:rPr>
              <w:fldChar w:fldCharType="end"/>
            </w:r>
          </w:hyperlink>
        </w:p>
        <w:p w14:paraId="092570CD" w14:textId="4A1DA8E6" w:rsidR="00456CEE" w:rsidRDefault="00456CEE">
          <w:pPr>
            <w:pStyle w:val="TOC2"/>
            <w:tabs>
              <w:tab w:val="right" w:leader="dot" w:pos="8296"/>
            </w:tabs>
            <w:ind w:left="480"/>
            <w:rPr>
              <w:noProof/>
              <w:sz w:val="21"/>
            </w:rPr>
          </w:pPr>
          <w:hyperlink w:anchor="_Toc70183375" w:history="1">
            <w:r w:rsidRPr="000A6BE9">
              <w:rPr>
                <w:rStyle w:val="a4"/>
                <w:noProof/>
              </w:rPr>
              <w:t xml:space="preserve">3. </w:t>
            </w:r>
            <w:r w:rsidRPr="000A6BE9">
              <w:rPr>
                <w:rStyle w:val="a4"/>
                <w:noProof/>
              </w:rPr>
              <w:t>质量保证对象</w:t>
            </w:r>
            <w:r>
              <w:rPr>
                <w:noProof/>
                <w:webHidden/>
              </w:rPr>
              <w:tab/>
            </w:r>
            <w:r>
              <w:rPr>
                <w:noProof/>
                <w:webHidden/>
              </w:rPr>
              <w:fldChar w:fldCharType="begin"/>
            </w:r>
            <w:r>
              <w:rPr>
                <w:noProof/>
                <w:webHidden/>
              </w:rPr>
              <w:instrText xml:space="preserve"> PAGEREF _Toc70183375 \h </w:instrText>
            </w:r>
            <w:r>
              <w:rPr>
                <w:noProof/>
                <w:webHidden/>
              </w:rPr>
            </w:r>
            <w:r>
              <w:rPr>
                <w:noProof/>
                <w:webHidden/>
              </w:rPr>
              <w:fldChar w:fldCharType="separate"/>
            </w:r>
            <w:r>
              <w:rPr>
                <w:noProof/>
                <w:webHidden/>
              </w:rPr>
              <w:t>16</w:t>
            </w:r>
            <w:r>
              <w:rPr>
                <w:noProof/>
                <w:webHidden/>
              </w:rPr>
              <w:fldChar w:fldCharType="end"/>
            </w:r>
          </w:hyperlink>
        </w:p>
        <w:p w14:paraId="7C65102E" w14:textId="5F0D54B7" w:rsidR="00456CEE" w:rsidRDefault="00456CEE">
          <w:pPr>
            <w:pStyle w:val="TOC3"/>
            <w:tabs>
              <w:tab w:val="right" w:leader="dot" w:pos="8296"/>
            </w:tabs>
            <w:ind w:left="960"/>
            <w:rPr>
              <w:noProof/>
              <w:sz w:val="21"/>
            </w:rPr>
          </w:pPr>
          <w:hyperlink w:anchor="_Toc70183376" w:history="1">
            <w:r w:rsidRPr="000A6BE9">
              <w:rPr>
                <w:rStyle w:val="a4"/>
                <w:noProof/>
              </w:rPr>
              <w:t xml:space="preserve">3.1 </w:t>
            </w:r>
            <w:r w:rsidRPr="000A6BE9">
              <w:rPr>
                <w:rStyle w:val="a4"/>
                <w:noProof/>
              </w:rPr>
              <w:t>文档</w:t>
            </w:r>
            <w:r>
              <w:rPr>
                <w:noProof/>
                <w:webHidden/>
              </w:rPr>
              <w:tab/>
            </w:r>
            <w:r>
              <w:rPr>
                <w:noProof/>
                <w:webHidden/>
              </w:rPr>
              <w:fldChar w:fldCharType="begin"/>
            </w:r>
            <w:r>
              <w:rPr>
                <w:noProof/>
                <w:webHidden/>
              </w:rPr>
              <w:instrText xml:space="preserve"> PAGEREF _Toc70183376 \h </w:instrText>
            </w:r>
            <w:r>
              <w:rPr>
                <w:noProof/>
                <w:webHidden/>
              </w:rPr>
            </w:r>
            <w:r>
              <w:rPr>
                <w:noProof/>
                <w:webHidden/>
              </w:rPr>
              <w:fldChar w:fldCharType="separate"/>
            </w:r>
            <w:r>
              <w:rPr>
                <w:noProof/>
                <w:webHidden/>
              </w:rPr>
              <w:t>16</w:t>
            </w:r>
            <w:r>
              <w:rPr>
                <w:noProof/>
                <w:webHidden/>
              </w:rPr>
              <w:fldChar w:fldCharType="end"/>
            </w:r>
          </w:hyperlink>
        </w:p>
        <w:p w14:paraId="4C2ABF41" w14:textId="5DE4043B" w:rsidR="00456CEE" w:rsidRDefault="00456CEE">
          <w:pPr>
            <w:pStyle w:val="TOC3"/>
            <w:tabs>
              <w:tab w:val="right" w:leader="dot" w:pos="8296"/>
            </w:tabs>
            <w:ind w:left="960"/>
            <w:rPr>
              <w:noProof/>
              <w:sz w:val="21"/>
            </w:rPr>
          </w:pPr>
          <w:hyperlink w:anchor="_Toc70183377" w:history="1">
            <w:r w:rsidRPr="000A6BE9">
              <w:rPr>
                <w:rStyle w:val="a4"/>
                <w:noProof/>
              </w:rPr>
              <w:t>3.2</w:t>
            </w:r>
            <w:r w:rsidRPr="000A6BE9">
              <w:rPr>
                <w:rStyle w:val="a4"/>
                <w:noProof/>
              </w:rPr>
              <w:t>代码</w:t>
            </w:r>
            <w:r>
              <w:rPr>
                <w:noProof/>
                <w:webHidden/>
              </w:rPr>
              <w:tab/>
            </w:r>
            <w:r>
              <w:rPr>
                <w:noProof/>
                <w:webHidden/>
              </w:rPr>
              <w:fldChar w:fldCharType="begin"/>
            </w:r>
            <w:r>
              <w:rPr>
                <w:noProof/>
                <w:webHidden/>
              </w:rPr>
              <w:instrText xml:space="preserve"> PAGEREF _Toc70183377 \h </w:instrText>
            </w:r>
            <w:r>
              <w:rPr>
                <w:noProof/>
                <w:webHidden/>
              </w:rPr>
            </w:r>
            <w:r>
              <w:rPr>
                <w:noProof/>
                <w:webHidden/>
              </w:rPr>
              <w:fldChar w:fldCharType="separate"/>
            </w:r>
            <w:r>
              <w:rPr>
                <w:noProof/>
                <w:webHidden/>
              </w:rPr>
              <w:t>16</w:t>
            </w:r>
            <w:r>
              <w:rPr>
                <w:noProof/>
                <w:webHidden/>
              </w:rPr>
              <w:fldChar w:fldCharType="end"/>
            </w:r>
          </w:hyperlink>
        </w:p>
        <w:p w14:paraId="1EF7F4E9" w14:textId="4B34AB02" w:rsidR="00456CEE" w:rsidRDefault="00456CEE">
          <w:pPr>
            <w:pStyle w:val="TOC2"/>
            <w:tabs>
              <w:tab w:val="right" w:leader="dot" w:pos="8296"/>
            </w:tabs>
            <w:ind w:left="480"/>
            <w:rPr>
              <w:noProof/>
              <w:sz w:val="21"/>
            </w:rPr>
          </w:pPr>
          <w:hyperlink w:anchor="_Toc70183378" w:history="1">
            <w:r w:rsidRPr="000A6BE9">
              <w:rPr>
                <w:rStyle w:val="a4"/>
                <w:noProof/>
              </w:rPr>
              <w:t>4.</w:t>
            </w:r>
            <w:r w:rsidRPr="000A6BE9">
              <w:rPr>
                <w:rStyle w:val="a4"/>
                <w:noProof/>
              </w:rPr>
              <w:t>审计</w:t>
            </w:r>
            <w:r>
              <w:rPr>
                <w:noProof/>
                <w:webHidden/>
              </w:rPr>
              <w:tab/>
            </w:r>
            <w:r>
              <w:rPr>
                <w:noProof/>
                <w:webHidden/>
              </w:rPr>
              <w:fldChar w:fldCharType="begin"/>
            </w:r>
            <w:r>
              <w:rPr>
                <w:noProof/>
                <w:webHidden/>
              </w:rPr>
              <w:instrText xml:space="preserve"> PAGEREF _Toc70183378 \h </w:instrText>
            </w:r>
            <w:r>
              <w:rPr>
                <w:noProof/>
                <w:webHidden/>
              </w:rPr>
            </w:r>
            <w:r>
              <w:rPr>
                <w:noProof/>
                <w:webHidden/>
              </w:rPr>
              <w:fldChar w:fldCharType="separate"/>
            </w:r>
            <w:r>
              <w:rPr>
                <w:noProof/>
                <w:webHidden/>
              </w:rPr>
              <w:t>16</w:t>
            </w:r>
            <w:r>
              <w:rPr>
                <w:noProof/>
                <w:webHidden/>
              </w:rPr>
              <w:fldChar w:fldCharType="end"/>
            </w:r>
          </w:hyperlink>
        </w:p>
        <w:p w14:paraId="297B4F62" w14:textId="2F7DBB5A" w:rsidR="00456CEE" w:rsidRDefault="00456CEE">
          <w:pPr>
            <w:pStyle w:val="TOC3"/>
            <w:tabs>
              <w:tab w:val="right" w:leader="dot" w:pos="8296"/>
            </w:tabs>
            <w:ind w:left="960"/>
            <w:rPr>
              <w:noProof/>
              <w:sz w:val="21"/>
            </w:rPr>
          </w:pPr>
          <w:hyperlink w:anchor="_Toc70183379" w:history="1">
            <w:r w:rsidRPr="000A6BE9">
              <w:rPr>
                <w:rStyle w:val="a4"/>
                <w:noProof/>
              </w:rPr>
              <w:t>4.1</w:t>
            </w:r>
            <w:r w:rsidRPr="000A6BE9">
              <w:rPr>
                <w:rStyle w:val="a4"/>
                <w:noProof/>
              </w:rPr>
              <w:t>审计内容</w:t>
            </w:r>
            <w:r>
              <w:rPr>
                <w:noProof/>
                <w:webHidden/>
              </w:rPr>
              <w:tab/>
            </w:r>
            <w:r>
              <w:rPr>
                <w:noProof/>
                <w:webHidden/>
              </w:rPr>
              <w:fldChar w:fldCharType="begin"/>
            </w:r>
            <w:r>
              <w:rPr>
                <w:noProof/>
                <w:webHidden/>
              </w:rPr>
              <w:instrText xml:space="preserve"> PAGEREF _Toc70183379 \h </w:instrText>
            </w:r>
            <w:r>
              <w:rPr>
                <w:noProof/>
                <w:webHidden/>
              </w:rPr>
            </w:r>
            <w:r>
              <w:rPr>
                <w:noProof/>
                <w:webHidden/>
              </w:rPr>
              <w:fldChar w:fldCharType="separate"/>
            </w:r>
            <w:r>
              <w:rPr>
                <w:noProof/>
                <w:webHidden/>
              </w:rPr>
              <w:t>16</w:t>
            </w:r>
            <w:r>
              <w:rPr>
                <w:noProof/>
                <w:webHidden/>
              </w:rPr>
              <w:fldChar w:fldCharType="end"/>
            </w:r>
          </w:hyperlink>
        </w:p>
        <w:p w14:paraId="7AA13A0A" w14:textId="3CC004B9" w:rsidR="00456CEE" w:rsidRDefault="00456CEE">
          <w:pPr>
            <w:pStyle w:val="TOC3"/>
            <w:tabs>
              <w:tab w:val="right" w:leader="dot" w:pos="8296"/>
            </w:tabs>
            <w:ind w:left="960"/>
            <w:rPr>
              <w:noProof/>
              <w:sz w:val="21"/>
            </w:rPr>
          </w:pPr>
          <w:hyperlink w:anchor="_Toc70183380" w:history="1">
            <w:r w:rsidRPr="000A6BE9">
              <w:rPr>
                <w:rStyle w:val="a4"/>
                <w:noProof/>
              </w:rPr>
              <w:t>4.2</w:t>
            </w:r>
            <w:r w:rsidRPr="000A6BE9">
              <w:rPr>
                <w:rStyle w:val="a4"/>
                <w:noProof/>
              </w:rPr>
              <w:t>审计过程</w:t>
            </w:r>
            <w:r>
              <w:rPr>
                <w:noProof/>
                <w:webHidden/>
              </w:rPr>
              <w:tab/>
            </w:r>
            <w:r>
              <w:rPr>
                <w:noProof/>
                <w:webHidden/>
              </w:rPr>
              <w:fldChar w:fldCharType="begin"/>
            </w:r>
            <w:r>
              <w:rPr>
                <w:noProof/>
                <w:webHidden/>
              </w:rPr>
              <w:instrText xml:space="preserve"> PAGEREF _Toc70183380 \h </w:instrText>
            </w:r>
            <w:r>
              <w:rPr>
                <w:noProof/>
                <w:webHidden/>
              </w:rPr>
            </w:r>
            <w:r>
              <w:rPr>
                <w:noProof/>
                <w:webHidden/>
              </w:rPr>
              <w:fldChar w:fldCharType="separate"/>
            </w:r>
            <w:r>
              <w:rPr>
                <w:noProof/>
                <w:webHidden/>
              </w:rPr>
              <w:t>17</w:t>
            </w:r>
            <w:r>
              <w:rPr>
                <w:noProof/>
                <w:webHidden/>
              </w:rPr>
              <w:fldChar w:fldCharType="end"/>
            </w:r>
          </w:hyperlink>
        </w:p>
        <w:p w14:paraId="163C90DD" w14:textId="39768A0A" w:rsidR="00456CEE" w:rsidRDefault="00456CEE">
          <w:pPr>
            <w:pStyle w:val="TOC1"/>
            <w:tabs>
              <w:tab w:val="right" w:leader="dot" w:pos="8296"/>
            </w:tabs>
            <w:rPr>
              <w:noProof/>
              <w:sz w:val="21"/>
            </w:rPr>
          </w:pPr>
          <w:hyperlink w:anchor="_Toc70183381" w:history="1">
            <w:r w:rsidRPr="000A6BE9">
              <w:rPr>
                <w:rStyle w:val="a4"/>
                <w:noProof/>
              </w:rPr>
              <w:t>六．人力计划</w:t>
            </w:r>
            <w:r>
              <w:rPr>
                <w:noProof/>
                <w:webHidden/>
              </w:rPr>
              <w:tab/>
            </w:r>
            <w:r>
              <w:rPr>
                <w:noProof/>
                <w:webHidden/>
              </w:rPr>
              <w:fldChar w:fldCharType="begin"/>
            </w:r>
            <w:r>
              <w:rPr>
                <w:noProof/>
                <w:webHidden/>
              </w:rPr>
              <w:instrText xml:space="preserve"> PAGEREF _Toc70183381 \h </w:instrText>
            </w:r>
            <w:r>
              <w:rPr>
                <w:noProof/>
                <w:webHidden/>
              </w:rPr>
            </w:r>
            <w:r>
              <w:rPr>
                <w:noProof/>
                <w:webHidden/>
              </w:rPr>
              <w:fldChar w:fldCharType="separate"/>
            </w:r>
            <w:r>
              <w:rPr>
                <w:noProof/>
                <w:webHidden/>
              </w:rPr>
              <w:t>17</w:t>
            </w:r>
            <w:r>
              <w:rPr>
                <w:noProof/>
                <w:webHidden/>
              </w:rPr>
              <w:fldChar w:fldCharType="end"/>
            </w:r>
          </w:hyperlink>
        </w:p>
        <w:p w14:paraId="2C8E323F" w14:textId="283A3072" w:rsidR="00456CEE" w:rsidRDefault="00456CEE">
          <w:pPr>
            <w:pStyle w:val="TOC2"/>
            <w:tabs>
              <w:tab w:val="right" w:leader="dot" w:pos="8296"/>
            </w:tabs>
            <w:ind w:left="480"/>
            <w:rPr>
              <w:noProof/>
              <w:sz w:val="21"/>
            </w:rPr>
          </w:pPr>
          <w:hyperlink w:anchor="_Toc70183382" w:history="1">
            <w:r w:rsidRPr="000A6BE9">
              <w:rPr>
                <w:rStyle w:val="a4"/>
                <w:noProof/>
              </w:rPr>
              <w:t>1.</w:t>
            </w:r>
            <w:r w:rsidRPr="000A6BE9">
              <w:rPr>
                <w:rStyle w:val="a4"/>
                <w:noProof/>
              </w:rPr>
              <w:t>组织机构</w:t>
            </w:r>
            <w:r>
              <w:rPr>
                <w:noProof/>
                <w:webHidden/>
              </w:rPr>
              <w:tab/>
            </w:r>
            <w:r>
              <w:rPr>
                <w:noProof/>
                <w:webHidden/>
              </w:rPr>
              <w:fldChar w:fldCharType="begin"/>
            </w:r>
            <w:r>
              <w:rPr>
                <w:noProof/>
                <w:webHidden/>
              </w:rPr>
              <w:instrText xml:space="preserve"> PAGEREF _Toc70183382 \h </w:instrText>
            </w:r>
            <w:r>
              <w:rPr>
                <w:noProof/>
                <w:webHidden/>
              </w:rPr>
            </w:r>
            <w:r>
              <w:rPr>
                <w:noProof/>
                <w:webHidden/>
              </w:rPr>
              <w:fldChar w:fldCharType="separate"/>
            </w:r>
            <w:r>
              <w:rPr>
                <w:noProof/>
                <w:webHidden/>
              </w:rPr>
              <w:t>17</w:t>
            </w:r>
            <w:r>
              <w:rPr>
                <w:noProof/>
                <w:webHidden/>
              </w:rPr>
              <w:fldChar w:fldCharType="end"/>
            </w:r>
          </w:hyperlink>
        </w:p>
        <w:p w14:paraId="662A6B0F" w14:textId="6A6FAAB1" w:rsidR="00456CEE" w:rsidRDefault="00456CEE">
          <w:pPr>
            <w:pStyle w:val="TOC2"/>
            <w:tabs>
              <w:tab w:val="right" w:leader="dot" w:pos="8296"/>
            </w:tabs>
            <w:ind w:left="480"/>
            <w:rPr>
              <w:noProof/>
              <w:sz w:val="21"/>
            </w:rPr>
          </w:pPr>
          <w:hyperlink w:anchor="_Toc70183383" w:history="1">
            <w:r w:rsidRPr="000A6BE9">
              <w:rPr>
                <w:rStyle w:val="a4"/>
                <w:noProof/>
              </w:rPr>
              <w:t>2.</w:t>
            </w:r>
            <w:r w:rsidRPr="000A6BE9">
              <w:rPr>
                <w:rStyle w:val="a4"/>
                <w:noProof/>
              </w:rPr>
              <w:t>人员职责</w:t>
            </w:r>
            <w:r>
              <w:rPr>
                <w:noProof/>
                <w:webHidden/>
              </w:rPr>
              <w:tab/>
            </w:r>
            <w:r>
              <w:rPr>
                <w:noProof/>
                <w:webHidden/>
              </w:rPr>
              <w:fldChar w:fldCharType="begin"/>
            </w:r>
            <w:r>
              <w:rPr>
                <w:noProof/>
                <w:webHidden/>
              </w:rPr>
              <w:instrText xml:space="preserve"> PAGEREF _Toc70183383 \h </w:instrText>
            </w:r>
            <w:r>
              <w:rPr>
                <w:noProof/>
                <w:webHidden/>
              </w:rPr>
            </w:r>
            <w:r>
              <w:rPr>
                <w:noProof/>
                <w:webHidden/>
              </w:rPr>
              <w:fldChar w:fldCharType="separate"/>
            </w:r>
            <w:r>
              <w:rPr>
                <w:noProof/>
                <w:webHidden/>
              </w:rPr>
              <w:t>17</w:t>
            </w:r>
            <w:r>
              <w:rPr>
                <w:noProof/>
                <w:webHidden/>
              </w:rPr>
              <w:fldChar w:fldCharType="end"/>
            </w:r>
          </w:hyperlink>
        </w:p>
        <w:p w14:paraId="045A05EE" w14:textId="46B4CAFD" w:rsidR="00456CEE" w:rsidRDefault="00456CEE">
          <w:pPr>
            <w:pStyle w:val="TOC2"/>
            <w:tabs>
              <w:tab w:val="right" w:leader="dot" w:pos="8296"/>
            </w:tabs>
            <w:ind w:left="480"/>
            <w:rPr>
              <w:noProof/>
              <w:sz w:val="21"/>
            </w:rPr>
          </w:pPr>
          <w:hyperlink w:anchor="_Toc70183384" w:history="1">
            <w:r w:rsidRPr="000A6BE9">
              <w:rPr>
                <w:rStyle w:val="a4"/>
                <w:noProof/>
              </w:rPr>
              <w:t xml:space="preserve">3. </w:t>
            </w:r>
            <w:r w:rsidRPr="000A6BE9">
              <w:rPr>
                <w:rStyle w:val="a4"/>
                <w:noProof/>
              </w:rPr>
              <w:t>时间表</w:t>
            </w:r>
            <w:r>
              <w:rPr>
                <w:noProof/>
                <w:webHidden/>
              </w:rPr>
              <w:tab/>
            </w:r>
            <w:r>
              <w:rPr>
                <w:noProof/>
                <w:webHidden/>
              </w:rPr>
              <w:fldChar w:fldCharType="begin"/>
            </w:r>
            <w:r>
              <w:rPr>
                <w:noProof/>
                <w:webHidden/>
              </w:rPr>
              <w:instrText xml:space="preserve"> PAGEREF _Toc70183384 \h </w:instrText>
            </w:r>
            <w:r>
              <w:rPr>
                <w:noProof/>
                <w:webHidden/>
              </w:rPr>
            </w:r>
            <w:r>
              <w:rPr>
                <w:noProof/>
                <w:webHidden/>
              </w:rPr>
              <w:fldChar w:fldCharType="separate"/>
            </w:r>
            <w:r>
              <w:rPr>
                <w:noProof/>
                <w:webHidden/>
              </w:rPr>
              <w:t>18</w:t>
            </w:r>
            <w:r>
              <w:rPr>
                <w:noProof/>
                <w:webHidden/>
              </w:rPr>
              <w:fldChar w:fldCharType="end"/>
            </w:r>
          </w:hyperlink>
        </w:p>
        <w:p w14:paraId="0CA22905" w14:textId="30A1172A" w:rsidR="00456CEE" w:rsidRDefault="00456CEE">
          <w:pPr>
            <w:pStyle w:val="TOC1"/>
            <w:tabs>
              <w:tab w:val="right" w:leader="dot" w:pos="8296"/>
            </w:tabs>
            <w:rPr>
              <w:noProof/>
              <w:sz w:val="21"/>
            </w:rPr>
          </w:pPr>
          <w:hyperlink w:anchor="_Toc70183385" w:history="1">
            <w:r w:rsidRPr="000A6BE9">
              <w:rPr>
                <w:rStyle w:val="a4"/>
                <w:noProof/>
              </w:rPr>
              <w:t>七．沟通计划</w:t>
            </w:r>
            <w:r>
              <w:rPr>
                <w:noProof/>
                <w:webHidden/>
              </w:rPr>
              <w:tab/>
            </w:r>
            <w:r>
              <w:rPr>
                <w:noProof/>
                <w:webHidden/>
              </w:rPr>
              <w:fldChar w:fldCharType="begin"/>
            </w:r>
            <w:r>
              <w:rPr>
                <w:noProof/>
                <w:webHidden/>
              </w:rPr>
              <w:instrText xml:space="preserve"> PAGEREF _Toc70183385 \h </w:instrText>
            </w:r>
            <w:r>
              <w:rPr>
                <w:noProof/>
                <w:webHidden/>
              </w:rPr>
            </w:r>
            <w:r>
              <w:rPr>
                <w:noProof/>
                <w:webHidden/>
              </w:rPr>
              <w:fldChar w:fldCharType="separate"/>
            </w:r>
            <w:r>
              <w:rPr>
                <w:noProof/>
                <w:webHidden/>
              </w:rPr>
              <w:t>18</w:t>
            </w:r>
            <w:r>
              <w:rPr>
                <w:noProof/>
                <w:webHidden/>
              </w:rPr>
              <w:fldChar w:fldCharType="end"/>
            </w:r>
          </w:hyperlink>
        </w:p>
        <w:p w14:paraId="440C6913" w14:textId="145E0250" w:rsidR="00456CEE" w:rsidRDefault="00456CEE">
          <w:pPr>
            <w:pStyle w:val="TOC1"/>
            <w:tabs>
              <w:tab w:val="right" w:leader="dot" w:pos="8296"/>
            </w:tabs>
            <w:rPr>
              <w:noProof/>
              <w:sz w:val="21"/>
            </w:rPr>
          </w:pPr>
          <w:hyperlink w:anchor="_Toc70183386" w:history="1">
            <w:r w:rsidRPr="000A6BE9">
              <w:rPr>
                <w:rStyle w:val="a4"/>
                <w:noProof/>
              </w:rPr>
              <w:t>八．风险计划</w:t>
            </w:r>
            <w:r>
              <w:rPr>
                <w:noProof/>
                <w:webHidden/>
              </w:rPr>
              <w:tab/>
            </w:r>
            <w:r>
              <w:rPr>
                <w:noProof/>
                <w:webHidden/>
              </w:rPr>
              <w:fldChar w:fldCharType="begin"/>
            </w:r>
            <w:r>
              <w:rPr>
                <w:noProof/>
                <w:webHidden/>
              </w:rPr>
              <w:instrText xml:space="preserve"> PAGEREF _Toc70183386 \h </w:instrText>
            </w:r>
            <w:r>
              <w:rPr>
                <w:noProof/>
                <w:webHidden/>
              </w:rPr>
            </w:r>
            <w:r>
              <w:rPr>
                <w:noProof/>
                <w:webHidden/>
              </w:rPr>
              <w:fldChar w:fldCharType="separate"/>
            </w:r>
            <w:r>
              <w:rPr>
                <w:noProof/>
                <w:webHidden/>
              </w:rPr>
              <w:t>19</w:t>
            </w:r>
            <w:r>
              <w:rPr>
                <w:noProof/>
                <w:webHidden/>
              </w:rPr>
              <w:fldChar w:fldCharType="end"/>
            </w:r>
          </w:hyperlink>
        </w:p>
        <w:p w14:paraId="2B27E9F3" w14:textId="710F56B3" w:rsidR="00456CEE" w:rsidRDefault="00456CEE">
          <w:pPr>
            <w:pStyle w:val="TOC1"/>
            <w:tabs>
              <w:tab w:val="right" w:leader="dot" w:pos="8296"/>
            </w:tabs>
            <w:rPr>
              <w:noProof/>
              <w:sz w:val="21"/>
            </w:rPr>
          </w:pPr>
          <w:hyperlink w:anchor="_Toc70183387" w:history="1">
            <w:r w:rsidRPr="000A6BE9">
              <w:rPr>
                <w:rStyle w:val="a4"/>
                <w:noProof/>
              </w:rPr>
              <w:t>九．配置管理计划</w:t>
            </w:r>
            <w:r>
              <w:rPr>
                <w:noProof/>
                <w:webHidden/>
              </w:rPr>
              <w:tab/>
            </w:r>
            <w:r>
              <w:rPr>
                <w:noProof/>
                <w:webHidden/>
              </w:rPr>
              <w:fldChar w:fldCharType="begin"/>
            </w:r>
            <w:r>
              <w:rPr>
                <w:noProof/>
                <w:webHidden/>
              </w:rPr>
              <w:instrText xml:space="preserve"> PAGEREF _Toc70183387 \h </w:instrText>
            </w:r>
            <w:r>
              <w:rPr>
                <w:noProof/>
                <w:webHidden/>
              </w:rPr>
            </w:r>
            <w:r>
              <w:rPr>
                <w:noProof/>
                <w:webHidden/>
              </w:rPr>
              <w:fldChar w:fldCharType="separate"/>
            </w:r>
            <w:r>
              <w:rPr>
                <w:noProof/>
                <w:webHidden/>
              </w:rPr>
              <w:t>20</w:t>
            </w:r>
            <w:r>
              <w:rPr>
                <w:noProof/>
                <w:webHidden/>
              </w:rPr>
              <w:fldChar w:fldCharType="end"/>
            </w:r>
          </w:hyperlink>
        </w:p>
        <w:p w14:paraId="3546E645" w14:textId="131CDAB4" w:rsidR="00456CEE" w:rsidRDefault="00456CEE">
          <w:pPr>
            <w:pStyle w:val="TOC2"/>
            <w:tabs>
              <w:tab w:val="right" w:leader="dot" w:pos="8296"/>
            </w:tabs>
            <w:ind w:left="480"/>
            <w:rPr>
              <w:noProof/>
              <w:sz w:val="21"/>
            </w:rPr>
          </w:pPr>
          <w:hyperlink w:anchor="_Toc70183388" w:history="1">
            <w:r w:rsidRPr="000A6BE9">
              <w:rPr>
                <w:rStyle w:val="a4"/>
                <w:noProof/>
              </w:rPr>
              <w:t xml:space="preserve">1. </w:t>
            </w:r>
            <w:r w:rsidRPr="000A6BE9">
              <w:rPr>
                <w:rStyle w:val="a4"/>
                <w:noProof/>
              </w:rPr>
              <w:t>软件配置管理</w:t>
            </w:r>
            <w:r>
              <w:rPr>
                <w:noProof/>
                <w:webHidden/>
              </w:rPr>
              <w:tab/>
            </w:r>
            <w:r>
              <w:rPr>
                <w:noProof/>
                <w:webHidden/>
              </w:rPr>
              <w:fldChar w:fldCharType="begin"/>
            </w:r>
            <w:r>
              <w:rPr>
                <w:noProof/>
                <w:webHidden/>
              </w:rPr>
              <w:instrText xml:space="preserve"> PAGEREF _Toc70183388 \h </w:instrText>
            </w:r>
            <w:r>
              <w:rPr>
                <w:noProof/>
                <w:webHidden/>
              </w:rPr>
            </w:r>
            <w:r>
              <w:rPr>
                <w:noProof/>
                <w:webHidden/>
              </w:rPr>
              <w:fldChar w:fldCharType="separate"/>
            </w:r>
            <w:r>
              <w:rPr>
                <w:noProof/>
                <w:webHidden/>
              </w:rPr>
              <w:t>20</w:t>
            </w:r>
            <w:r>
              <w:rPr>
                <w:noProof/>
                <w:webHidden/>
              </w:rPr>
              <w:fldChar w:fldCharType="end"/>
            </w:r>
          </w:hyperlink>
        </w:p>
        <w:p w14:paraId="7BFCBA7B" w14:textId="2456B198" w:rsidR="00456CEE" w:rsidRDefault="00456CEE">
          <w:pPr>
            <w:pStyle w:val="TOC3"/>
            <w:tabs>
              <w:tab w:val="right" w:leader="dot" w:pos="8296"/>
            </w:tabs>
            <w:ind w:left="960"/>
            <w:rPr>
              <w:noProof/>
              <w:sz w:val="21"/>
            </w:rPr>
          </w:pPr>
          <w:hyperlink w:anchor="_Toc70183389" w:history="1">
            <w:r w:rsidRPr="000A6BE9">
              <w:rPr>
                <w:rStyle w:val="a4"/>
                <w:noProof/>
              </w:rPr>
              <w:t xml:space="preserve">1.1 </w:t>
            </w:r>
            <w:r w:rsidRPr="000A6BE9">
              <w:rPr>
                <w:rStyle w:val="a4"/>
                <w:noProof/>
              </w:rPr>
              <w:t>软件配置管理组织</w:t>
            </w:r>
            <w:r>
              <w:rPr>
                <w:noProof/>
                <w:webHidden/>
              </w:rPr>
              <w:tab/>
            </w:r>
            <w:r>
              <w:rPr>
                <w:noProof/>
                <w:webHidden/>
              </w:rPr>
              <w:fldChar w:fldCharType="begin"/>
            </w:r>
            <w:r>
              <w:rPr>
                <w:noProof/>
                <w:webHidden/>
              </w:rPr>
              <w:instrText xml:space="preserve"> PAGEREF _Toc70183389 \h </w:instrText>
            </w:r>
            <w:r>
              <w:rPr>
                <w:noProof/>
                <w:webHidden/>
              </w:rPr>
            </w:r>
            <w:r>
              <w:rPr>
                <w:noProof/>
                <w:webHidden/>
              </w:rPr>
              <w:fldChar w:fldCharType="separate"/>
            </w:r>
            <w:r>
              <w:rPr>
                <w:noProof/>
                <w:webHidden/>
              </w:rPr>
              <w:t>20</w:t>
            </w:r>
            <w:r>
              <w:rPr>
                <w:noProof/>
                <w:webHidden/>
              </w:rPr>
              <w:fldChar w:fldCharType="end"/>
            </w:r>
          </w:hyperlink>
        </w:p>
        <w:p w14:paraId="298B0396" w14:textId="4F60F980" w:rsidR="00456CEE" w:rsidRDefault="00456CEE">
          <w:pPr>
            <w:pStyle w:val="TOC3"/>
            <w:tabs>
              <w:tab w:val="right" w:leader="dot" w:pos="8296"/>
            </w:tabs>
            <w:ind w:left="960"/>
            <w:rPr>
              <w:noProof/>
              <w:sz w:val="21"/>
            </w:rPr>
          </w:pPr>
          <w:hyperlink w:anchor="_Toc70183390" w:history="1">
            <w:r w:rsidRPr="000A6BE9">
              <w:rPr>
                <w:rStyle w:val="a4"/>
                <w:noProof/>
              </w:rPr>
              <w:t xml:space="preserve">1.2 </w:t>
            </w:r>
            <w:r w:rsidRPr="000A6BE9">
              <w:rPr>
                <w:rStyle w:val="a4"/>
                <w:noProof/>
              </w:rPr>
              <w:t>与软件过程生命周期的关系</w:t>
            </w:r>
            <w:r>
              <w:rPr>
                <w:noProof/>
                <w:webHidden/>
              </w:rPr>
              <w:tab/>
            </w:r>
            <w:r>
              <w:rPr>
                <w:noProof/>
                <w:webHidden/>
              </w:rPr>
              <w:fldChar w:fldCharType="begin"/>
            </w:r>
            <w:r>
              <w:rPr>
                <w:noProof/>
                <w:webHidden/>
              </w:rPr>
              <w:instrText xml:space="preserve"> PAGEREF _Toc70183390 \h </w:instrText>
            </w:r>
            <w:r>
              <w:rPr>
                <w:noProof/>
                <w:webHidden/>
              </w:rPr>
            </w:r>
            <w:r>
              <w:rPr>
                <w:noProof/>
                <w:webHidden/>
              </w:rPr>
              <w:fldChar w:fldCharType="separate"/>
            </w:r>
            <w:r>
              <w:rPr>
                <w:noProof/>
                <w:webHidden/>
              </w:rPr>
              <w:t>20</w:t>
            </w:r>
            <w:r>
              <w:rPr>
                <w:noProof/>
                <w:webHidden/>
              </w:rPr>
              <w:fldChar w:fldCharType="end"/>
            </w:r>
          </w:hyperlink>
        </w:p>
        <w:p w14:paraId="5515518E" w14:textId="32E0FD76" w:rsidR="00456CEE" w:rsidRDefault="00456CEE">
          <w:pPr>
            <w:pStyle w:val="TOC2"/>
            <w:tabs>
              <w:tab w:val="right" w:leader="dot" w:pos="8296"/>
            </w:tabs>
            <w:ind w:left="480"/>
            <w:rPr>
              <w:noProof/>
              <w:sz w:val="21"/>
            </w:rPr>
          </w:pPr>
          <w:hyperlink w:anchor="_Toc70183391" w:history="1">
            <w:r w:rsidRPr="000A6BE9">
              <w:rPr>
                <w:rStyle w:val="a4"/>
                <w:noProof/>
              </w:rPr>
              <w:t xml:space="preserve">2. </w:t>
            </w:r>
            <w:r w:rsidRPr="000A6BE9">
              <w:rPr>
                <w:rStyle w:val="a4"/>
                <w:noProof/>
              </w:rPr>
              <w:t>软件配置管理活动</w:t>
            </w:r>
            <w:r>
              <w:rPr>
                <w:noProof/>
                <w:webHidden/>
              </w:rPr>
              <w:tab/>
            </w:r>
            <w:r>
              <w:rPr>
                <w:noProof/>
                <w:webHidden/>
              </w:rPr>
              <w:fldChar w:fldCharType="begin"/>
            </w:r>
            <w:r>
              <w:rPr>
                <w:noProof/>
                <w:webHidden/>
              </w:rPr>
              <w:instrText xml:space="preserve"> PAGEREF _Toc70183391 \h </w:instrText>
            </w:r>
            <w:r>
              <w:rPr>
                <w:noProof/>
                <w:webHidden/>
              </w:rPr>
            </w:r>
            <w:r>
              <w:rPr>
                <w:noProof/>
                <w:webHidden/>
              </w:rPr>
              <w:fldChar w:fldCharType="separate"/>
            </w:r>
            <w:r>
              <w:rPr>
                <w:noProof/>
                <w:webHidden/>
              </w:rPr>
              <w:t>20</w:t>
            </w:r>
            <w:r>
              <w:rPr>
                <w:noProof/>
                <w:webHidden/>
              </w:rPr>
              <w:fldChar w:fldCharType="end"/>
            </w:r>
          </w:hyperlink>
        </w:p>
        <w:p w14:paraId="2DE69A0A" w14:textId="5AF14AEE" w:rsidR="00456CEE" w:rsidRDefault="00456CEE">
          <w:pPr>
            <w:pStyle w:val="TOC3"/>
            <w:tabs>
              <w:tab w:val="right" w:leader="dot" w:pos="8296"/>
            </w:tabs>
            <w:ind w:left="960"/>
            <w:rPr>
              <w:noProof/>
              <w:sz w:val="21"/>
            </w:rPr>
          </w:pPr>
          <w:hyperlink w:anchor="_Toc70183392" w:history="1">
            <w:r w:rsidRPr="000A6BE9">
              <w:rPr>
                <w:rStyle w:val="a4"/>
                <w:noProof/>
              </w:rPr>
              <w:t xml:space="preserve">2.1 </w:t>
            </w:r>
            <w:r w:rsidRPr="000A6BE9">
              <w:rPr>
                <w:rStyle w:val="a4"/>
                <w:noProof/>
              </w:rPr>
              <w:t>配置项标识</w:t>
            </w:r>
            <w:r>
              <w:rPr>
                <w:noProof/>
                <w:webHidden/>
              </w:rPr>
              <w:tab/>
            </w:r>
            <w:r>
              <w:rPr>
                <w:noProof/>
                <w:webHidden/>
              </w:rPr>
              <w:fldChar w:fldCharType="begin"/>
            </w:r>
            <w:r>
              <w:rPr>
                <w:noProof/>
                <w:webHidden/>
              </w:rPr>
              <w:instrText xml:space="preserve"> PAGEREF _Toc70183392 \h </w:instrText>
            </w:r>
            <w:r>
              <w:rPr>
                <w:noProof/>
                <w:webHidden/>
              </w:rPr>
            </w:r>
            <w:r>
              <w:rPr>
                <w:noProof/>
                <w:webHidden/>
              </w:rPr>
              <w:fldChar w:fldCharType="separate"/>
            </w:r>
            <w:r>
              <w:rPr>
                <w:noProof/>
                <w:webHidden/>
              </w:rPr>
              <w:t>20</w:t>
            </w:r>
            <w:r>
              <w:rPr>
                <w:noProof/>
                <w:webHidden/>
              </w:rPr>
              <w:fldChar w:fldCharType="end"/>
            </w:r>
          </w:hyperlink>
        </w:p>
        <w:p w14:paraId="02B0493A" w14:textId="15E0ABAE" w:rsidR="00456CEE" w:rsidRDefault="00456CEE">
          <w:pPr>
            <w:pStyle w:val="TOC3"/>
            <w:tabs>
              <w:tab w:val="right" w:leader="dot" w:pos="8296"/>
            </w:tabs>
            <w:ind w:left="960"/>
            <w:rPr>
              <w:noProof/>
              <w:sz w:val="21"/>
            </w:rPr>
          </w:pPr>
          <w:hyperlink w:anchor="_Toc70183393" w:history="1">
            <w:r w:rsidRPr="000A6BE9">
              <w:rPr>
                <w:rStyle w:val="a4"/>
                <w:noProof/>
              </w:rPr>
              <w:t xml:space="preserve">2.2 </w:t>
            </w:r>
            <w:r w:rsidRPr="000A6BE9">
              <w:rPr>
                <w:rStyle w:val="a4"/>
                <w:noProof/>
              </w:rPr>
              <w:t>项目基线</w:t>
            </w:r>
            <w:r>
              <w:rPr>
                <w:noProof/>
                <w:webHidden/>
              </w:rPr>
              <w:tab/>
            </w:r>
            <w:r>
              <w:rPr>
                <w:noProof/>
                <w:webHidden/>
              </w:rPr>
              <w:fldChar w:fldCharType="begin"/>
            </w:r>
            <w:r>
              <w:rPr>
                <w:noProof/>
                <w:webHidden/>
              </w:rPr>
              <w:instrText xml:space="preserve"> PAGEREF _Toc70183393 \h </w:instrText>
            </w:r>
            <w:r>
              <w:rPr>
                <w:noProof/>
                <w:webHidden/>
              </w:rPr>
            </w:r>
            <w:r>
              <w:rPr>
                <w:noProof/>
                <w:webHidden/>
              </w:rPr>
              <w:fldChar w:fldCharType="separate"/>
            </w:r>
            <w:r>
              <w:rPr>
                <w:noProof/>
                <w:webHidden/>
              </w:rPr>
              <w:t>21</w:t>
            </w:r>
            <w:r>
              <w:rPr>
                <w:noProof/>
                <w:webHidden/>
              </w:rPr>
              <w:fldChar w:fldCharType="end"/>
            </w:r>
          </w:hyperlink>
        </w:p>
        <w:p w14:paraId="3FF5F682" w14:textId="5B7A8737" w:rsidR="00456CEE" w:rsidRDefault="00456CEE">
          <w:pPr>
            <w:pStyle w:val="TOC3"/>
            <w:tabs>
              <w:tab w:val="right" w:leader="dot" w:pos="8296"/>
            </w:tabs>
            <w:ind w:left="960"/>
            <w:rPr>
              <w:noProof/>
              <w:sz w:val="21"/>
            </w:rPr>
          </w:pPr>
          <w:hyperlink w:anchor="_Toc70183394" w:history="1">
            <w:r w:rsidRPr="000A6BE9">
              <w:rPr>
                <w:rStyle w:val="a4"/>
                <w:noProof/>
              </w:rPr>
              <w:t xml:space="preserve">2.3 </w:t>
            </w:r>
            <w:r w:rsidRPr="000A6BE9">
              <w:rPr>
                <w:rStyle w:val="a4"/>
                <w:noProof/>
              </w:rPr>
              <w:t>配置库</w:t>
            </w:r>
            <w:r>
              <w:rPr>
                <w:noProof/>
                <w:webHidden/>
              </w:rPr>
              <w:tab/>
            </w:r>
            <w:r>
              <w:rPr>
                <w:noProof/>
                <w:webHidden/>
              </w:rPr>
              <w:fldChar w:fldCharType="begin"/>
            </w:r>
            <w:r>
              <w:rPr>
                <w:noProof/>
                <w:webHidden/>
              </w:rPr>
              <w:instrText xml:space="preserve"> PAGEREF _Toc70183394 \h </w:instrText>
            </w:r>
            <w:r>
              <w:rPr>
                <w:noProof/>
                <w:webHidden/>
              </w:rPr>
            </w:r>
            <w:r>
              <w:rPr>
                <w:noProof/>
                <w:webHidden/>
              </w:rPr>
              <w:fldChar w:fldCharType="separate"/>
            </w:r>
            <w:r>
              <w:rPr>
                <w:noProof/>
                <w:webHidden/>
              </w:rPr>
              <w:t>22</w:t>
            </w:r>
            <w:r>
              <w:rPr>
                <w:noProof/>
                <w:webHidden/>
              </w:rPr>
              <w:fldChar w:fldCharType="end"/>
            </w:r>
          </w:hyperlink>
        </w:p>
        <w:p w14:paraId="59FEBB29" w14:textId="7CF1DFEE" w:rsidR="00456CEE" w:rsidRDefault="00456CEE">
          <w:pPr>
            <w:pStyle w:val="TOC3"/>
            <w:tabs>
              <w:tab w:val="right" w:leader="dot" w:pos="8296"/>
            </w:tabs>
            <w:ind w:left="960"/>
            <w:rPr>
              <w:noProof/>
              <w:sz w:val="21"/>
            </w:rPr>
          </w:pPr>
          <w:hyperlink w:anchor="_Toc70183395" w:history="1">
            <w:r w:rsidRPr="000A6BE9">
              <w:rPr>
                <w:rStyle w:val="a4"/>
                <w:noProof/>
              </w:rPr>
              <w:t xml:space="preserve">2.4 </w:t>
            </w:r>
            <w:r w:rsidRPr="000A6BE9">
              <w:rPr>
                <w:rStyle w:val="a4"/>
                <w:noProof/>
              </w:rPr>
              <w:t>配置控制程序</w:t>
            </w:r>
            <w:r>
              <w:rPr>
                <w:noProof/>
                <w:webHidden/>
              </w:rPr>
              <w:tab/>
            </w:r>
            <w:r>
              <w:rPr>
                <w:noProof/>
                <w:webHidden/>
              </w:rPr>
              <w:fldChar w:fldCharType="begin"/>
            </w:r>
            <w:r>
              <w:rPr>
                <w:noProof/>
                <w:webHidden/>
              </w:rPr>
              <w:instrText xml:space="preserve"> PAGEREF _Toc70183395 \h </w:instrText>
            </w:r>
            <w:r>
              <w:rPr>
                <w:noProof/>
                <w:webHidden/>
              </w:rPr>
            </w:r>
            <w:r>
              <w:rPr>
                <w:noProof/>
                <w:webHidden/>
              </w:rPr>
              <w:fldChar w:fldCharType="separate"/>
            </w:r>
            <w:r>
              <w:rPr>
                <w:noProof/>
                <w:webHidden/>
              </w:rPr>
              <w:t>22</w:t>
            </w:r>
            <w:r>
              <w:rPr>
                <w:noProof/>
                <w:webHidden/>
              </w:rPr>
              <w:fldChar w:fldCharType="end"/>
            </w:r>
          </w:hyperlink>
        </w:p>
        <w:p w14:paraId="1C5EEDE3" w14:textId="3D8D9AD9" w:rsidR="00456CEE" w:rsidRDefault="00456CEE">
          <w:pPr>
            <w:pStyle w:val="TOC3"/>
            <w:tabs>
              <w:tab w:val="right" w:leader="dot" w:pos="8296"/>
            </w:tabs>
            <w:ind w:left="960"/>
            <w:rPr>
              <w:noProof/>
              <w:sz w:val="21"/>
            </w:rPr>
          </w:pPr>
          <w:hyperlink w:anchor="_Toc70183396" w:history="1">
            <w:r w:rsidRPr="000A6BE9">
              <w:rPr>
                <w:rStyle w:val="a4"/>
                <w:noProof/>
              </w:rPr>
              <w:t xml:space="preserve">2.5 </w:t>
            </w:r>
            <w:r w:rsidRPr="000A6BE9">
              <w:rPr>
                <w:rStyle w:val="a4"/>
                <w:noProof/>
              </w:rPr>
              <w:t>配置审核</w:t>
            </w:r>
            <w:r>
              <w:rPr>
                <w:noProof/>
                <w:webHidden/>
              </w:rPr>
              <w:tab/>
            </w:r>
            <w:r>
              <w:rPr>
                <w:noProof/>
                <w:webHidden/>
              </w:rPr>
              <w:fldChar w:fldCharType="begin"/>
            </w:r>
            <w:r>
              <w:rPr>
                <w:noProof/>
                <w:webHidden/>
              </w:rPr>
              <w:instrText xml:space="preserve"> PAGEREF _Toc70183396 \h </w:instrText>
            </w:r>
            <w:r>
              <w:rPr>
                <w:noProof/>
                <w:webHidden/>
              </w:rPr>
            </w:r>
            <w:r>
              <w:rPr>
                <w:noProof/>
                <w:webHidden/>
              </w:rPr>
              <w:fldChar w:fldCharType="separate"/>
            </w:r>
            <w:r>
              <w:rPr>
                <w:noProof/>
                <w:webHidden/>
              </w:rPr>
              <w:t>23</w:t>
            </w:r>
            <w:r>
              <w:rPr>
                <w:noProof/>
                <w:webHidden/>
              </w:rPr>
              <w:fldChar w:fldCharType="end"/>
            </w:r>
          </w:hyperlink>
        </w:p>
        <w:p w14:paraId="678EA43A" w14:textId="1089D26A" w:rsidR="002100FE" w:rsidRDefault="002100FE">
          <w:r>
            <w:rPr>
              <w:b/>
              <w:bCs/>
              <w:lang w:val="zh-CN"/>
            </w:rPr>
            <w:fldChar w:fldCharType="end"/>
          </w:r>
        </w:p>
      </w:sdtContent>
    </w:sdt>
    <w:p w14:paraId="005E94ED" w14:textId="08F7AC9F" w:rsidR="002100FE" w:rsidRDefault="002100FE">
      <w:pPr>
        <w:rPr>
          <w:sz w:val="20"/>
        </w:rPr>
      </w:pPr>
      <w:r>
        <w:rPr>
          <w:sz w:val="20"/>
        </w:rPr>
        <w:br w:type="page"/>
      </w:r>
    </w:p>
    <w:p w14:paraId="20A5FA53" w14:textId="67C127CF" w:rsidR="002100FE" w:rsidRDefault="007344A4" w:rsidP="001D2C34">
      <w:pPr>
        <w:pStyle w:val="1"/>
        <w:numPr>
          <w:ilvl w:val="0"/>
          <w:numId w:val="15"/>
        </w:numPr>
      </w:pPr>
      <w:bookmarkStart w:id="1" w:name="_Toc70183341"/>
      <w:r>
        <w:rPr>
          <w:rFonts w:hint="eastAsia"/>
        </w:rPr>
        <w:lastRenderedPageBreak/>
        <w:t>项目概述及</w:t>
      </w:r>
      <w:r w:rsidR="002100FE">
        <w:rPr>
          <w:rFonts w:hint="eastAsia"/>
        </w:rPr>
        <w:t>需求规格说明书</w:t>
      </w:r>
      <w:bookmarkEnd w:id="1"/>
    </w:p>
    <w:p w14:paraId="028F1D4A" w14:textId="62977767" w:rsidR="002100FE" w:rsidRDefault="002100FE" w:rsidP="002100FE">
      <w:pPr>
        <w:pStyle w:val="2"/>
        <w:numPr>
          <w:ilvl w:val="0"/>
          <w:numId w:val="2"/>
        </w:numPr>
      </w:pPr>
      <w:bookmarkStart w:id="2" w:name="_Toc67857679"/>
      <w:bookmarkStart w:id="3" w:name="_Toc70183342"/>
      <w:r>
        <w:rPr>
          <w:rFonts w:hint="eastAsia"/>
        </w:rPr>
        <w:t>引言</w:t>
      </w:r>
      <w:bookmarkEnd w:id="2"/>
      <w:bookmarkEnd w:id="3"/>
    </w:p>
    <w:p w14:paraId="476361D2" w14:textId="147A4D80" w:rsidR="002100FE" w:rsidRDefault="002100FE" w:rsidP="002100FE">
      <w:pPr>
        <w:pStyle w:val="3"/>
      </w:pPr>
      <w:bookmarkStart w:id="4" w:name="_Toc67857680"/>
      <w:bookmarkStart w:id="5" w:name="_Toc70183343"/>
      <w:r>
        <w:rPr>
          <w:rFonts w:hint="eastAsia"/>
        </w:rPr>
        <w:t>1</w:t>
      </w:r>
      <w:r>
        <w:t xml:space="preserve">.1 </w:t>
      </w:r>
      <w:r>
        <w:rPr>
          <w:rFonts w:hint="eastAsia"/>
        </w:rPr>
        <w:t>目的</w:t>
      </w:r>
      <w:bookmarkEnd w:id="4"/>
      <w:bookmarkEnd w:id="5"/>
    </w:p>
    <w:p w14:paraId="4AAC8923" w14:textId="77777777" w:rsidR="002100FE" w:rsidRDefault="002100FE" w:rsidP="002100FE">
      <w:pPr>
        <w:ind w:firstLine="480"/>
      </w:pPr>
      <w:r>
        <w:rPr>
          <w:rFonts w:hint="eastAsia"/>
        </w:rPr>
        <w:t>该文档给出</w:t>
      </w:r>
      <w:r w:rsidRPr="00886288">
        <w:rPr>
          <w:rFonts w:hint="eastAsia"/>
        </w:rPr>
        <w:t>云南省企业就业失业数据采集系统</w:t>
      </w:r>
      <w:r>
        <w:rPr>
          <w:rFonts w:hint="eastAsia"/>
        </w:rPr>
        <w:t>的需求规格说明，从总体上给出整个系统的架构，同时对功能需求、性能需求等进行了详细的描述，能具体反映出用户的需求，同时作为乙方开发的基础和甲方验收的依据。</w:t>
      </w:r>
    </w:p>
    <w:p w14:paraId="5815D802" w14:textId="2EFFFFE7" w:rsidR="002100FE" w:rsidRPr="002100FE" w:rsidRDefault="002100FE" w:rsidP="00F37CFC">
      <w:pPr>
        <w:pStyle w:val="3"/>
      </w:pPr>
      <w:bookmarkStart w:id="6" w:name="_Toc67857681"/>
      <w:bookmarkStart w:id="7" w:name="_Toc70183344"/>
      <w:r>
        <w:rPr>
          <w:rFonts w:hint="eastAsia"/>
        </w:rPr>
        <w:t>1</w:t>
      </w:r>
      <w:r>
        <w:t xml:space="preserve">.2 </w:t>
      </w:r>
      <w:r>
        <w:rPr>
          <w:rFonts w:hint="eastAsia"/>
        </w:rPr>
        <w:t>背景</w:t>
      </w:r>
      <w:bookmarkEnd w:id="6"/>
      <w:bookmarkEnd w:id="7"/>
    </w:p>
    <w:p w14:paraId="590CABD4" w14:textId="77777777" w:rsidR="002100FE" w:rsidRDefault="002100FE" w:rsidP="002100FE">
      <w:pPr>
        <w:ind w:firstLine="480"/>
      </w:pPr>
      <w:r w:rsidRPr="008724E5">
        <w:rPr>
          <w:rFonts w:hint="eastAsia"/>
        </w:rPr>
        <w:t>云南省企业就业失业数据采集系统</w:t>
      </w:r>
      <w:r>
        <w:rPr>
          <w:rFonts w:hint="eastAsia"/>
        </w:rPr>
        <w:t>甲方为</w:t>
      </w:r>
      <w:r w:rsidRPr="008724E5">
        <w:rPr>
          <w:rFonts w:hint="eastAsia"/>
        </w:rPr>
        <w:t>云南省人力资源和社会保障厅</w:t>
      </w:r>
      <w:r>
        <w:rPr>
          <w:rFonts w:hint="eastAsia"/>
        </w:rPr>
        <w:t>，乙方为</w:t>
      </w:r>
      <w:r w:rsidRPr="008724E5">
        <w:rPr>
          <w:rFonts w:hint="eastAsia"/>
        </w:rPr>
        <w:t>华亚软件股份有限公司</w:t>
      </w:r>
      <w:r>
        <w:rPr>
          <w:rFonts w:hint="eastAsia"/>
        </w:rPr>
        <w:t>。双方在充分沟通后保证此需求规格文档表达需求明确、无二义性，</w:t>
      </w:r>
      <w:r w:rsidRPr="008724E5">
        <w:rPr>
          <w:rFonts w:hint="eastAsia"/>
        </w:rPr>
        <w:t>如有需求变更应及时对该文档进行修改并注明。</w:t>
      </w:r>
    </w:p>
    <w:p w14:paraId="5628BB75" w14:textId="5F6BF871" w:rsidR="002100FE" w:rsidRDefault="002100FE" w:rsidP="002100FE">
      <w:pPr>
        <w:pStyle w:val="2"/>
        <w:numPr>
          <w:ilvl w:val="0"/>
          <w:numId w:val="2"/>
        </w:numPr>
      </w:pPr>
      <w:bookmarkStart w:id="8" w:name="_Toc67857682"/>
      <w:bookmarkStart w:id="9" w:name="_Toc70183345"/>
      <w:r>
        <w:rPr>
          <w:rFonts w:hint="eastAsia"/>
        </w:rPr>
        <w:t>系统定义</w:t>
      </w:r>
      <w:bookmarkEnd w:id="8"/>
      <w:bookmarkEnd w:id="9"/>
    </w:p>
    <w:p w14:paraId="73AC505E" w14:textId="1E9D2083" w:rsidR="002100FE" w:rsidRDefault="002100FE" w:rsidP="002100FE">
      <w:pPr>
        <w:pStyle w:val="3"/>
      </w:pPr>
      <w:bookmarkStart w:id="10" w:name="_Toc67857683"/>
      <w:bookmarkStart w:id="11" w:name="_Toc70183346"/>
      <w:r>
        <w:rPr>
          <w:rFonts w:hint="eastAsia"/>
        </w:rPr>
        <w:t>2</w:t>
      </w:r>
      <w:r>
        <w:t xml:space="preserve">.1 </w:t>
      </w:r>
      <w:r>
        <w:rPr>
          <w:rFonts w:hint="eastAsia"/>
        </w:rPr>
        <w:t>系统描述</w:t>
      </w:r>
      <w:bookmarkEnd w:id="10"/>
      <w:bookmarkEnd w:id="11"/>
    </w:p>
    <w:p w14:paraId="34941053" w14:textId="77777777" w:rsidR="002100FE" w:rsidRDefault="002100FE" w:rsidP="002100FE">
      <w:pPr>
        <w:ind w:firstLine="480"/>
      </w:pPr>
      <w:r>
        <w:rPr>
          <w:rFonts w:hint="eastAsia"/>
        </w:rPr>
        <w:t>该系统用于采集云南省企业就业失业数据，由</w:t>
      </w:r>
      <w:r w:rsidRPr="008724E5">
        <w:rPr>
          <w:rFonts w:hint="eastAsia"/>
        </w:rPr>
        <w:t>云南省人力资源和社会保障厅</w:t>
      </w:r>
      <w:r>
        <w:rPr>
          <w:rFonts w:hint="eastAsia"/>
        </w:rPr>
        <w:t>进行管理，由企业补充信息和上报数据。数据采集后应能进行分析汇总和展示并向人力资源和社会保障部上报。</w:t>
      </w:r>
    </w:p>
    <w:p w14:paraId="2F430277" w14:textId="5F72C5B9" w:rsidR="002100FE" w:rsidRDefault="002100FE" w:rsidP="002100FE">
      <w:pPr>
        <w:pStyle w:val="3"/>
      </w:pPr>
      <w:bookmarkStart w:id="12" w:name="_Toc67857684"/>
      <w:bookmarkStart w:id="13" w:name="_Toc70183347"/>
      <w:r>
        <w:rPr>
          <w:rFonts w:hint="eastAsia"/>
        </w:rPr>
        <w:t>2</w:t>
      </w:r>
      <w:r>
        <w:t xml:space="preserve">.2 </w:t>
      </w:r>
      <w:r>
        <w:rPr>
          <w:rFonts w:hint="eastAsia"/>
        </w:rPr>
        <w:t>系统用户</w:t>
      </w:r>
      <w:bookmarkEnd w:id="12"/>
      <w:bookmarkEnd w:id="13"/>
    </w:p>
    <w:p w14:paraId="38C25F8E" w14:textId="77777777" w:rsidR="002100FE" w:rsidRDefault="002100FE" w:rsidP="002100FE">
      <w:pPr>
        <w:ind w:firstLine="480"/>
      </w:pPr>
      <w:r>
        <w:rPr>
          <w:rFonts w:hint="eastAsia"/>
        </w:rPr>
        <w:t>系统用户有企业用户和省用户（云南省人力资源和社会保障厅）</w:t>
      </w:r>
    </w:p>
    <w:p w14:paraId="13D899A3" w14:textId="59F5B485" w:rsidR="002100FE" w:rsidRDefault="002100FE" w:rsidP="002100FE">
      <w:pPr>
        <w:pStyle w:val="3"/>
      </w:pPr>
      <w:bookmarkStart w:id="14" w:name="_Toc67857685"/>
      <w:bookmarkStart w:id="15" w:name="_Toc70183348"/>
      <w:r>
        <w:rPr>
          <w:rFonts w:hint="eastAsia"/>
        </w:rPr>
        <w:t>2</w:t>
      </w:r>
      <w:r>
        <w:t xml:space="preserve">.3 </w:t>
      </w:r>
      <w:r>
        <w:rPr>
          <w:rFonts w:hint="eastAsia"/>
        </w:rPr>
        <w:t>系统流程</w:t>
      </w:r>
      <w:bookmarkEnd w:id="14"/>
      <w:bookmarkEnd w:id="15"/>
    </w:p>
    <w:p w14:paraId="778ACDE4" w14:textId="77777777" w:rsidR="002100FE" w:rsidRDefault="002100FE" w:rsidP="002100FE">
      <w:pPr>
        <w:ind w:firstLine="480"/>
      </w:pPr>
      <w:r w:rsidRPr="00866E78">
        <w:rPr>
          <w:rFonts w:hint="eastAsia"/>
        </w:rPr>
        <w:t>省管理部门创建企业账号；企业通过账号登录系统，补充企业基础信息，然后上报到省备案，备案通过后可以每月上报数据；每个月企业按省规定的时间上报本企业就业失业情况，上报到省局，省局汇总后上报到部委，省局对上报的数据进行分析汇总并以图形形式显示。</w:t>
      </w:r>
    </w:p>
    <w:p w14:paraId="23098F34" w14:textId="13EC4390" w:rsidR="002100FE" w:rsidRDefault="002100FE" w:rsidP="002100FE">
      <w:pPr>
        <w:pStyle w:val="3"/>
      </w:pPr>
      <w:bookmarkStart w:id="16" w:name="_Toc67857686"/>
      <w:bookmarkStart w:id="17" w:name="_Toc70183349"/>
      <w:r>
        <w:rPr>
          <w:rFonts w:hint="eastAsia"/>
        </w:rPr>
        <w:t>2</w:t>
      </w:r>
      <w:r>
        <w:t>.4</w:t>
      </w:r>
      <w:r>
        <w:rPr>
          <w:rFonts w:hint="eastAsia"/>
        </w:rPr>
        <w:t>系统功能</w:t>
      </w:r>
      <w:bookmarkEnd w:id="16"/>
      <w:bookmarkEnd w:id="17"/>
    </w:p>
    <w:p w14:paraId="40C77C9B" w14:textId="77777777" w:rsidR="002100FE" w:rsidRDefault="002100FE" w:rsidP="002100FE">
      <w:pPr>
        <w:ind w:firstLine="480"/>
      </w:pPr>
      <w:r>
        <w:rPr>
          <w:rFonts w:hint="eastAsia"/>
        </w:rPr>
        <w:lastRenderedPageBreak/>
        <w:t>以列表的形式给出：</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17"/>
        <w:gridCol w:w="1701"/>
        <w:gridCol w:w="5812"/>
      </w:tblGrid>
      <w:tr w:rsidR="002100FE" w:rsidRPr="00866E78" w14:paraId="4EC2DFF0" w14:textId="77777777" w:rsidTr="002100FE">
        <w:tc>
          <w:tcPr>
            <w:tcW w:w="817" w:type="dxa"/>
            <w:shd w:val="clear" w:color="auto" w:fill="EEECE1"/>
            <w:vAlign w:val="center"/>
          </w:tcPr>
          <w:p w14:paraId="4004216C" w14:textId="77777777" w:rsidR="002100FE" w:rsidRPr="00866E78" w:rsidRDefault="002100FE" w:rsidP="002100FE">
            <w:pPr>
              <w:widowControl w:val="0"/>
              <w:jc w:val="center"/>
              <w:rPr>
                <w:rFonts w:ascii="宋体" w:eastAsia="宋体" w:hAnsi="Times New Roman" w:cs="Times New Roman"/>
                <w:sz w:val="21"/>
                <w:szCs w:val="21"/>
              </w:rPr>
            </w:pPr>
            <w:r w:rsidRPr="00866E78">
              <w:rPr>
                <w:rFonts w:ascii="宋体" w:eastAsia="宋体" w:hAnsi="宋体" w:cs="Times New Roman" w:hint="eastAsia"/>
                <w:sz w:val="21"/>
                <w:szCs w:val="21"/>
              </w:rPr>
              <w:t>功能类别</w:t>
            </w:r>
          </w:p>
        </w:tc>
        <w:tc>
          <w:tcPr>
            <w:tcW w:w="1701" w:type="dxa"/>
            <w:shd w:val="clear" w:color="auto" w:fill="EEECE1"/>
            <w:vAlign w:val="center"/>
          </w:tcPr>
          <w:p w14:paraId="79830146" w14:textId="77777777" w:rsidR="002100FE" w:rsidRPr="00866E78" w:rsidRDefault="002100FE" w:rsidP="002100FE">
            <w:pPr>
              <w:widowControl w:val="0"/>
              <w:jc w:val="center"/>
              <w:rPr>
                <w:rFonts w:ascii="宋体" w:eastAsia="宋体" w:hAnsi="Times New Roman" w:cs="Times New Roman"/>
                <w:sz w:val="21"/>
                <w:szCs w:val="21"/>
              </w:rPr>
            </w:pPr>
            <w:r w:rsidRPr="00866E78">
              <w:rPr>
                <w:rFonts w:ascii="宋体" w:eastAsia="宋体" w:hAnsi="宋体" w:cs="Times New Roman" w:hint="eastAsia"/>
                <w:sz w:val="21"/>
                <w:szCs w:val="21"/>
              </w:rPr>
              <w:t>功能名称</w:t>
            </w:r>
          </w:p>
        </w:tc>
        <w:tc>
          <w:tcPr>
            <w:tcW w:w="5812" w:type="dxa"/>
            <w:shd w:val="clear" w:color="auto" w:fill="EEECE1"/>
            <w:vAlign w:val="center"/>
          </w:tcPr>
          <w:p w14:paraId="31D4E0DA" w14:textId="77777777" w:rsidR="002100FE" w:rsidRPr="00866E78" w:rsidRDefault="002100FE" w:rsidP="002100FE">
            <w:pPr>
              <w:widowControl w:val="0"/>
              <w:jc w:val="center"/>
              <w:rPr>
                <w:rFonts w:ascii="宋体" w:eastAsia="宋体" w:hAnsi="Times New Roman" w:cs="Times New Roman"/>
                <w:sz w:val="21"/>
                <w:szCs w:val="21"/>
              </w:rPr>
            </w:pPr>
            <w:r w:rsidRPr="00866E78">
              <w:rPr>
                <w:rFonts w:ascii="宋体" w:eastAsia="宋体" w:hAnsi="宋体" w:cs="Times New Roman" w:hint="eastAsia"/>
                <w:sz w:val="21"/>
                <w:szCs w:val="21"/>
              </w:rPr>
              <w:t>一般过程描述</w:t>
            </w:r>
          </w:p>
        </w:tc>
      </w:tr>
      <w:tr w:rsidR="002100FE" w:rsidRPr="00866E78" w14:paraId="127EB4F5" w14:textId="77777777" w:rsidTr="002100FE">
        <w:tc>
          <w:tcPr>
            <w:tcW w:w="817" w:type="dxa"/>
            <w:vMerge w:val="restart"/>
            <w:vAlign w:val="center"/>
          </w:tcPr>
          <w:p w14:paraId="2515E4BD"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企业</w:t>
            </w:r>
          </w:p>
        </w:tc>
        <w:tc>
          <w:tcPr>
            <w:tcW w:w="1701" w:type="dxa"/>
            <w:vAlign w:val="center"/>
          </w:tcPr>
          <w:p w14:paraId="53F4E560"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企业信息</w:t>
            </w:r>
          </w:p>
        </w:tc>
        <w:tc>
          <w:tcPr>
            <w:tcW w:w="5812" w:type="dxa"/>
            <w:vAlign w:val="center"/>
          </w:tcPr>
          <w:p w14:paraId="75106EFC"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修改企业基本信息</w:t>
            </w:r>
          </w:p>
        </w:tc>
      </w:tr>
      <w:tr w:rsidR="002100FE" w:rsidRPr="00866E78" w14:paraId="299CAD09" w14:textId="77777777" w:rsidTr="002100FE">
        <w:tc>
          <w:tcPr>
            <w:tcW w:w="817" w:type="dxa"/>
            <w:vMerge/>
            <w:vAlign w:val="center"/>
          </w:tcPr>
          <w:p w14:paraId="21F0D4C7" w14:textId="77777777" w:rsidR="002100FE" w:rsidRPr="00866E78" w:rsidRDefault="002100FE" w:rsidP="002100FE">
            <w:pPr>
              <w:widowControl w:val="0"/>
              <w:jc w:val="both"/>
              <w:rPr>
                <w:rFonts w:ascii="宋体" w:eastAsia="宋体" w:hAnsi="宋体" w:cs="Times New Roman"/>
                <w:sz w:val="21"/>
                <w:szCs w:val="21"/>
              </w:rPr>
            </w:pPr>
          </w:p>
        </w:tc>
        <w:tc>
          <w:tcPr>
            <w:tcW w:w="1701" w:type="dxa"/>
            <w:vAlign w:val="center"/>
          </w:tcPr>
          <w:p w14:paraId="2F1F8B7E" w14:textId="77777777" w:rsidR="002100FE" w:rsidRPr="00866E78" w:rsidRDefault="002100FE" w:rsidP="002100FE">
            <w:pPr>
              <w:widowControl w:val="0"/>
              <w:jc w:val="both"/>
              <w:rPr>
                <w:rFonts w:ascii="宋体" w:eastAsia="宋体" w:hAnsi="宋体" w:cs="Times New Roman"/>
                <w:sz w:val="21"/>
                <w:szCs w:val="21"/>
              </w:rPr>
            </w:pPr>
            <w:r w:rsidRPr="00866E78">
              <w:rPr>
                <w:rFonts w:ascii="宋体" w:eastAsia="宋体" w:hAnsi="宋体" w:cs="Times New Roman" w:hint="eastAsia"/>
                <w:sz w:val="21"/>
                <w:szCs w:val="21"/>
              </w:rPr>
              <w:t>备案上报</w:t>
            </w:r>
          </w:p>
        </w:tc>
        <w:tc>
          <w:tcPr>
            <w:tcW w:w="5812" w:type="dxa"/>
            <w:vAlign w:val="center"/>
          </w:tcPr>
          <w:p w14:paraId="68373943" w14:textId="77777777" w:rsidR="002100FE" w:rsidRPr="00866E78" w:rsidRDefault="002100FE" w:rsidP="002100FE">
            <w:pPr>
              <w:widowControl w:val="0"/>
              <w:jc w:val="both"/>
              <w:rPr>
                <w:rFonts w:ascii="宋体" w:eastAsia="宋体" w:hAnsi="宋体" w:cs="Times New Roman"/>
                <w:sz w:val="21"/>
                <w:szCs w:val="21"/>
              </w:rPr>
            </w:pPr>
          </w:p>
        </w:tc>
      </w:tr>
      <w:tr w:rsidR="002100FE" w:rsidRPr="00866E78" w14:paraId="04138FDB" w14:textId="77777777" w:rsidTr="002100FE">
        <w:tc>
          <w:tcPr>
            <w:tcW w:w="817" w:type="dxa"/>
            <w:vMerge/>
            <w:vAlign w:val="center"/>
          </w:tcPr>
          <w:p w14:paraId="7AA7091C"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75156504"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数据填报</w:t>
            </w:r>
          </w:p>
        </w:tc>
        <w:tc>
          <w:tcPr>
            <w:tcW w:w="5812" w:type="dxa"/>
            <w:vAlign w:val="center"/>
          </w:tcPr>
          <w:p w14:paraId="50D12F61"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填报企业就业人数</w:t>
            </w:r>
          </w:p>
        </w:tc>
      </w:tr>
      <w:tr w:rsidR="002100FE" w:rsidRPr="00866E78" w14:paraId="5D5E07D4" w14:textId="77777777" w:rsidTr="002100FE">
        <w:tc>
          <w:tcPr>
            <w:tcW w:w="817" w:type="dxa"/>
            <w:vMerge/>
            <w:vAlign w:val="center"/>
          </w:tcPr>
          <w:p w14:paraId="7D828272"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12D350F8"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数据查询</w:t>
            </w:r>
          </w:p>
        </w:tc>
        <w:tc>
          <w:tcPr>
            <w:tcW w:w="5812" w:type="dxa"/>
            <w:vAlign w:val="center"/>
          </w:tcPr>
          <w:p w14:paraId="4FD5EFD1"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查询以往调查期数据状态</w:t>
            </w:r>
          </w:p>
        </w:tc>
      </w:tr>
      <w:tr w:rsidR="002100FE" w:rsidRPr="00866E78" w14:paraId="681DB41A" w14:textId="77777777" w:rsidTr="002100FE">
        <w:tc>
          <w:tcPr>
            <w:tcW w:w="817" w:type="dxa"/>
            <w:vMerge w:val="restart"/>
            <w:vAlign w:val="center"/>
          </w:tcPr>
          <w:p w14:paraId="7B5F4739"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省</w:t>
            </w:r>
          </w:p>
        </w:tc>
        <w:tc>
          <w:tcPr>
            <w:tcW w:w="1701" w:type="dxa"/>
            <w:vAlign w:val="center"/>
          </w:tcPr>
          <w:p w14:paraId="113C558A"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企业备案</w:t>
            </w:r>
          </w:p>
        </w:tc>
        <w:tc>
          <w:tcPr>
            <w:tcW w:w="5812" w:type="dxa"/>
            <w:vAlign w:val="center"/>
          </w:tcPr>
          <w:p w14:paraId="52AA3E1D"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查看各市已备案企业信息</w:t>
            </w:r>
          </w:p>
        </w:tc>
      </w:tr>
      <w:tr w:rsidR="002100FE" w:rsidRPr="00866E78" w14:paraId="57F6810A" w14:textId="77777777" w:rsidTr="002100FE">
        <w:tc>
          <w:tcPr>
            <w:tcW w:w="817" w:type="dxa"/>
            <w:vMerge/>
            <w:vAlign w:val="center"/>
          </w:tcPr>
          <w:p w14:paraId="569333EB"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683B9C7B"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企业查询</w:t>
            </w:r>
          </w:p>
        </w:tc>
        <w:tc>
          <w:tcPr>
            <w:tcW w:w="5812" w:type="dxa"/>
            <w:vAlign w:val="center"/>
          </w:tcPr>
          <w:p w14:paraId="51EEF9EB"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按需要对备案企业进行查询</w:t>
            </w:r>
          </w:p>
        </w:tc>
      </w:tr>
      <w:tr w:rsidR="002100FE" w:rsidRPr="00866E78" w14:paraId="48FD8E53" w14:textId="77777777" w:rsidTr="002100FE">
        <w:tc>
          <w:tcPr>
            <w:tcW w:w="817" w:type="dxa"/>
            <w:vMerge/>
            <w:vAlign w:val="center"/>
          </w:tcPr>
          <w:p w14:paraId="26C14037"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5EC940D1"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报表管理</w:t>
            </w:r>
          </w:p>
        </w:tc>
        <w:tc>
          <w:tcPr>
            <w:tcW w:w="5812" w:type="dxa"/>
            <w:vAlign w:val="center"/>
          </w:tcPr>
          <w:p w14:paraId="69C86CA9"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审核上报的数据并汇总上报</w:t>
            </w:r>
          </w:p>
        </w:tc>
      </w:tr>
      <w:tr w:rsidR="002100FE" w:rsidRPr="00866E78" w14:paraId="630ECC55" w14:textId="77777777" w:rsidTr="002100FE">
        <w:tc>
          <w:tcPr>
            <w:tcW w:w="817" w:type="dxa"/>
            <w:vMerge/>
            <w:vAlign w:val="center"/>
          </w:tcPr>
          <w:p w14:paraId="4249D474"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256838DD"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数据修改</w:t>
            </w:r>
          </w:p>
        </w:tc>
        <w:tc>
          <w:tcPr>
            <w:tcW w:w="5812" w:type="dxa"/>
            <w:vAlign w:val="center"/>
          </w:tcPr>
          <w:p w14:paraId="2A5A3E25"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修改企业上报数据</w:t>
            </w:r>
          </w:p>
        </w:tc>
      </w:tr>
      <w:tr w:rsidR="002100FE" w:rsidRPr="00866E78" w14:paraId="1BB0E916" w14:textId="77777777" w:rsidTr="002100FE">
        <w:tc>
          <w:tcPr>
            <w:tcW w:w="817" w:type="dxa"/>
            <w:vMerge/>
            <w:vAlign w:val="center"/>
          </w:tcPr>
          <w:p w14:paraId="49C1D03D"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2B5E9B90"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数据删除</w:t>
            </w:r>
          </w:p>
        </w:tc>
        <w:tc>
          <w:tcPr>
            <w:tcW w:w="5812" w:type="dxa"/>
            <w:vAlign w:val="center"/>
          </w:tcPr>
          <w:p w14:paraId="6782B043"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删除历史数据</w:t>
            </w:r>
          </w:p>
        </w:tc>
      </w:tr>
      <w:tr w:rsidR="002100FE" w:rsidRPr="00866E78" w14:paraId="071AC235" w14:textId="77777777" w:rsidTr="002100FE">
        <w:tc>
          <w:tcPr>
            <w:tcW w:w="817" w:type="dxa"/>
            <w:vMerge/>
            <w:vAlign w:val="center"/>
          </w:tcPr>
          <w:p w14:paraId="6CEAB64C"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0360827D"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数据退回</w:t>
            </w:r>
          </w:p>
        </w:tc>
        <w:tc>
          <w:tcPr>
            <w:tcW w:w="5812" w:type="dxa"/>
            <w:vAlign w:val="center"/>
          </w:tcPr>
          <w:p w14:paraId="287AB912"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退回上报数据</w:t>
            </w:r>
          </w:p>
        </w:tc>
      </w:tr>
      <w:tr w:rsidR="002100FE" w:rsidRPr="00866E78" w14:paraId="6E8376F2" w14:textId="77777777" w:rsidTr="002100FE">
        <w:tc>
          <w:tcPr>
            <w:tcW w:w="817" w:type="dxa"/>
            <w:vMerge/>
            <w:vAlign w:val="center"/>
          </w:tcPr>
          <w:p w14:paraId="2899167D"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14008BD6"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数据汇总</w:t>
            </w:r>
          </w:p>
        </w:tc>
        <w:tc>
          <w:tcPr>
            <w:tcW w:w="5812" w:type="dxa"/>
            <w:vAlign w:val="center"/>
          </w:tcPr>
          <w:p w14:paraId="74013CB9"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查询汇总表</w:t>
            </w:r>
          </w:p>
        </w:tc>
      </w:tr>
      <w:tr w:rsidR="002100FE" w:rsidRPr="00866E78" w14:paraId="739E247F" w14:textId="77777777" w:rsidTr="002100FE">
        <w:tc>
          <w:tcPr>
            <w:tcW w:w="817" w:type="dxa"/>
            <w:vMerge/>
            <w:vAlign w:val="center"/>
          </w:tcPr>
          <w:p w14:paraId="447717ED"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27DDBC3C"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数据导出</w:t>
            </w:r>
          </w:p>
        </w:tc>
        <w:tc>
          <w:tcPr>
            <w:tcW w:w="5812" w:type="dxa"/>
            <w:vAlign w:val="center"/>
          </w:tcPr>
          <w:p w14:paraId="008B1B2C"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按报送期导出企业信息、企业报表等数据</w:t>
            </w:r>
          </w:p>
        </w:tc>
      </w:tr>
      <w:tr w:rsidR="002100FE" w:rsidRPr="00866E78" w14:paraId="0959D1A5" w14:textId="77777777" w:rsidTr="002100FE">
        <w:tc>
          <w:tcPr>
            <w:tcW w:w="817" w:type="dxa"/>
            <w:vMerge/>
            <w:vAlign w:val="center"/>
          </w:tcPr>
          <w:p w14:paraId="14EB2137"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1B65EA6A"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数据查询</w:t>
            </w:r>
          </w:p>
        </w:tc>
        <w:tc>
          <w:tcPr>
            <w:tcW w:w="5812" w:type="dxa"/>
            <w:vAlign w:val="center"/>
          </w:tcPr>
          <w:p w14:paraId="2FDE9729"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对全省已创建用户进行条件查询</w:t>
            </w:r>
          </w:p>
        </w:tc>
      </w:tr>
      <w:tr w:rsidR="002100FE" w:rsidRPr="00866E78" w14:paraId="52EED954" w14:textId="77777777" w:rsidTr="002100FE">
        <w:tc>
          <w:tcPr>
            <w:tcW w:w="817" w:type="dxa"/>
            <w:vMerge/>
            <w:vAlign w:val="center"/>
          </w:tcPr>
          <w:p w14:paraId="55CC60EF"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1CAFA14B"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多维分析</w:t>
            </w:r>
          </w:p>
        </w:tc>
        <w:tc>
          <w:tcPr>
            <w:tcW w:w="5812" w:type="dxa"/>
            <w:vAlign w:val="center"/>
          </w:tcPr>
          <w:p w14:paraId="18CB8660"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Times New Roman" w:eastAsia="宋体" w:hAnsi="Times New Roman" w:cs="Times New Roman" w:hint="eastAsia"/>
                <w:sz w:val="21"/>
                <w:szCs w:val="24"/>
              </w:rPr>
              <w:t>用多维方式分析全省企业岗位变动情况</w:t>
            </w:r>
          </w:p>
        </w:tc>
      </w:tr>
      <w:tr w:rsidR="002100FE" w:rsidRPr="00866E78" w14:paraId="4E6E617E" w14:textId="77777777" w:rsidTr="002100FE">
        <w:tc>
          <w:tcPr>
            <w:tcW w:w="817" w:type="dxa"/>
            <w:vMerge/>
            <w:vAlign w:val="center"/>
          </w:tcPr>
          <w:p w14:paraId="30145E28"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186CFAED"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图表分析</w:t>
            </w:r>
          </w:p>
        </w:tc>
        <w:tc>
          <w:tcPr>
            <w:tcW w:w="5812" w:type="dxa"/>
            <w:vAlign w:val="center"/>
          </w:tcPr>
          <w:p w14:paraId="27E31A22" w14:textId="77777777" w:rsidR="002100FE" w:rsidRPr="00866E78" w:rsidRDefault="002100FE" w:rsidP="002100FE">
            <w:pPr>
              <w:widowControl w:val="0"/>
              <w:jc w:val="both"/>
              <w:rPr>
                <w:rFonts w:ascii="Times New Roman" w:eastAsia="宋体" w:hAnsi="Times New Roman" w:cs="Times New Roman"/>
                <w:sz w:val="21"/>
                <w:szCs w:val="24"/>
              </w:rPr>
            </w:pPr>
            <w:r w:rsidRPr="00866E78">
              <w:rPr>
                <w:rFonts w:ascii="Times New Roman" w:eastAsia="宋体" w:hAnsi="Times New Roman" w:cs="Times New Roman" w:hint="eastAsia"/>
                <w:sz w:val="21"/>
                <w:szCs w:val="24"/>
              </w:rPr>
              <w:t>用图表方式分析全省企业岗位变动情况</w:t>
            </w:r>
          </w:p>
        </w:tc>
      </w:tr>
      <w:tr w:rsidR="002100FE" w:rsidRPr="00866E78" w14:paraId="5AC8684A" w14:textId="77777777" w:rsidTr="002100FE">
        <w:tc>
          <w:tcPr>
            <w:tcW w:w="817" w:type="dxa"/>
            <w:vMerge/>
            <w:vAlign w:val="center"/>
          </w:tcPr>
          <w:p w14:paraId="7B9F0220"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1E218049"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发布通知</w:t>
            </w:r>
          </w:p>
        </w:tc>
        <w:tc>
          <w:tcPr>
            <w:tcW w:w="5812" w:type="dxa"/>
            <w:vAlign w:val="center"/>
          </w:tcPr>
          <w:p w14:paraId="06433156"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发布、删除通知信息</w:t>
            </w:r>
          </w:p>
        </w:tc>
      </w:tr>
      <w:tr w:rsidR="002100FE" w:rsidRPr="00866E78" w14:paraId="0560116E" w14:textId="77777777" w:rsidTr="002100FE">
        <w:tc>
          <w:tcPr>
            <w:tcW w:w="817" w:type="dxa"/>
            <w:vMerge/>
            <w:vAlign w:val="center"/>
          </w:tcPr>
          <w:p w14:paraId="5555B3A0" w14:textId="77777777" w:rsidR="002100FE" w:rsidRPr="00866E78" w:rsidRDefault="002100FE" w:rsidP="002100FE">
            <w:pPr>
              <w:widowControl w:val="0"/>
              <w:jc w:val="both"/>
              <w:rPr>
                <w:rFonts w:ascii="宋体" w:eastAsia="宋体" w:hAnsi="Times New Roman" w:cs="Times New Roman"/>
                <w:sz w:val="21"/>
                <w:szCs w:val="21"/>
              </w:rPr>
            </w:pPr>
          </w:p>
        </w:tc>
        <w:tc>
          <w:tcPr>
            <w:tcW w:w="1701" w:type="dxa"/>
            <w:vAlign w:val="center"/>
          </w:tcPr>
          <w:p w14:paraId="53D8EBAC"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系统管理</w:t>
            </w:r>
          </w:p>
        </w:tc>
        <w:tc>
          <w:tcPr>
            <w:tcW w:w="5812" w:type="dxa"/>
            <w:vAlign w:val="center"/>
          </w:tcPr>
          <w:p w14:paraId="43D60A90" w14:textId="77777777" w:rsidR="002100FE" w:rsidRPr="00866E78" w:rsidRDefault="002100FE" w:rsidP="002100FE">
            <w:pPr>
              <w:widowControl w:val="0"/>
              <w:jc w:val="both"/>
              <w:rPr>
                <w:rFonts w:ascii="宋体" w:eastAsia="宋体" w:hAnsi="Times New Roman" w:cs="Times New Roman"/>
                <w:sz w:val="21"/>
                <w:szCs w:val="21"/>
              </w:rPr>
            </w:pPr>
            <w:r w:rsidRPr="00866E78">
              <w:rPr>
                <w:rFonts w:ascii="宋体" w:eastAsia="宋体" w:hAnsi="宋体" w:cs="Times New Roman" w:hint="eastAsia"/>
                <w:sz w:val="21"/>
                <w:szCs w:val="21"/>
              </w:rPr>
              <w:t>设置上报时限、管理用户、监控系统运行情况</w:t>
            </w:r>
          </w:p>
        </w:tc>
      </w:tr>
    </w:tbl>
    <w:p w14:paraId="518957A4" w14:textId="5BE93B6D" w:rsidR="002100FE" w:rsidRDefault="002100FE" w:rsidP="002100FE">
      <w:pPr>
        <w:pStyle w:val="2"/>
        <w:numPr>
          <w:ilvl w:val="0"/>
          <w:numId w:val="2"/>
        </w:numPr>
      </w:pPr>
      <w:bookmarkStart w:id="18" w:name="_Toc67857687"/>
      <w:bookmarkStart w:id="19" w:name="_Toc70183350"/>
      <w:r>
        <w:rPr>
          <w:rFonts w:hint="eastAsia"/>
        </w:rPr>
        <w:t>应用环境及约束</w:t>
      </w:r>
      <w:bookmarkEnd w:id="18"/>
      <w:bookmarkEnd w:id="19"/>
    </w:p>
    <w:p w14:paraId="1CF40EA3" w14:textId="77777777" w:rsidR="002100FE" w:rsidRDefault="002100FE" w:rsidP="002100FE">
      <w:pPr>
        <w:ind w:firstLine="480"/>
      </w:pPr>
      <w:r>
        <w:rPr>
          <w:rFonts w:hint="eastAsia"/>
        </w:rPr>
        <w:t>整个系统采用</w:t>
      </w:r>
      <w:r w:rsidRPr="00324ABB">
        <w:rPr>
          <w:rFonts w:hint="eastAsia"/>
        </w:rPr>
        <w:t>B/S</w:t>
      </w:r>
      <w:r w:rsidRPr="00324ABB">
        <w:rPr>
          <w:rFonts w:hint="eastAsia"/>
        </w:rPr>
        <w:t>架构</w:t>
      </w:r>
      <w:r>
        <w:rPr>
          <w:rFonts w:hint="eastAsia"/>
        </w:rPr>
        <w:t>，用户只需通过浏览器登录即可使用系统的功能，无需下载客户端，主要事务逻辑在服务端实现。</w:t>
      </w:r>
    </w:p>
    <w:p w14:paraId="59E257CF" w14:textId="77777777" w:rsidR="002100FE" w:rsidRDefault="002100FE" w:rsidP="002100FE">
      <w:pPr>
        <w:ind w:firstLine="480"/>
      </w:pPr>
      <w:r>
        <w:rPr>
          <w:rFonts w:hint="eastAsia"/>
        </w:rPr>
        <w:t>系统应满足用户使用</w:t>
      </w:r>
      <w:r w:rsidRPr="006F37D5">
        <w:rPr>
          <w:rFonts w:hint="eastAsia"/>
        </w:rPr>
        <w:t>IE</w:t>
      </w:r>
      <w:r w:rsidRPr="006F37D5">
        <w:rPr>
          <w:rFonts w:hint="eastAsia"/>
        </w:rPr>
        <w:t>、</w:t>
      </w:r>
      <w:r w:rsidRPr="006F37D5">
        <w:rPr>
          <w:rFonts w:hint="eastAsia"/>
        </w:rPr>
        <w:t>Firefox</w:t>
      </w:r>
      <w:r w:rsidRPr="006F37D5">
        <w:rPr>
          <w:rFonts w:hint="eastAsia"/>
        </w:rPr>
        <w:t>、</w:t>
      </w:r>
      <w:r w:rsidRPr="006F37D5">
        <w:rPr>
          <w:rFonts w:hint="eastAsia"/>
        </w:rPr>
        <w:t>Google Chrome</w:t>
      </w:r>
      <w:r w:rsidRPr="006F37D5">
        <w:rPr>
          <w:rFonts w:hint="eastAsia"/>
        </w:rPr>
        <w:t>、</w:t>
      </w:r>
      <w:r w:rsidRPr="006F37D5">
        <w:rPr>
          <w:rFonts w:hint="eastAsia"/>
        </w:rPr>
        <w:t>Safari</w:t>
      </w:r>
      <w:r w:rsidRPr="006F37D5">
        <w:rPr>
          <w:rFonts w:hint="eastAsia"/>
        </w:rPr>
        <w:t>、</w:t>
      </w:r>
      <w:r>
        <w:rPr>
          <w:rFonts w:hint="eastAsia"/>
        </w:rPr>
        <w:t>360</w:t>
      </w:r>
      <w:r>
        <w:rPr>
          <w:rFonts w:hint="eastAsia"/>
        </w:rPr>
        <w:t>等主流浏览器均可正常使用系统功能。</w:t>
      </w:r>
    </w:p>
    <w:p w14:paraId="5B4F7CCF" w14:textId="77777777" w:rsidR="002100FE" w:rsidRDefault="002100FE" w:rsidP="002100FE">
      <w:pPr>
        <w:ind w:firstLine="480"/>
      </w:pPr>
      <w:r>
        <w:rPr>
          <w:rFonts w:hint="eastAsia"/>
        </w:rPr>
        <w:t>后台数据库、</w:t>
      </w:r>
      <w:r>
        <w:rPr>
          <w:rFonts w:hint="eastAsia"/>
        </w:rPr>
        <w:t>We</w:t>
      </w:r>
      <w:r>
        <w:t>b</w:t>
      </w:r>
      <w:r>
        <w:rPr>
          <w:rFonts w:hint="eastAsia"/>
        </w:rPr>
        <w:t>服务器以及开发语言等由开发方自主选择。</w:t>
      </w:r>
    </w:p>
    <w:p w14:paraId="1373FE86" w14:textId="7712D6F7" w:rsidR="002100FE" w:rsidRDefault="002100FE" w:rsidP="002100FE">
      <w:pPr>
        <w:pStyle w:val="2"/>
        <w:numPr>
          <w:ilvl w:val="0"/>
          <w:numId w:val="2"/>
        </w:numPr>
      </w:pPr>
      <w:bookmarkStart w:id="20" w:name="_Toc67857688"/>
      <w:bookmarkStart w:id="21" w:name="_Toc70183351"/>
      <w:r>
        <w:rPr>
          <w:rFonts w:hint="eastAsia"/>
        </w:rPr>
        <w:t>功能规格</w:t>
      </w:r>
      <w:bookmarkEnd w:id="20"/>
      <w:bookmarkEnd w:id="21"/>
    </w:p>
    <w:p w14:paraId="63F80EAE" w14:textId="07CEE32F" w:rsidR="002100FE" w:rsidRDefault="002100FE" w:rsidP="002100FE">
      <w:pPr>
        <w:pStyle w:val="3"/>
      </w:pPr>
      <w:bookmarkStart w:id="22" w:name="_Toc67857689"/>
      <w:bookmarkStart w:id="23" w:name="_Toc329762091"/>
      <w:bookmarkStart w:id="24" w:name="_Toc329781182"/>
      <w:bookmarkStart w:id="25" w:name="_Toc329877149"/>
      <w:bookmarkStart w:id="26" w:name="_Toc4793"/>
      <w:bookmarkStart w:id="27" w:name="_Toc13826"/>
      <w:bookmarkStart w:id="28" w:name="_Toc333568670"/>
      <w:bookmarkStart w:id="29" w:name="_Toc70183352"/>
      <w:r>
        <w:rPr>
          <w:rFonts w:hint="eastAsia"/>
        </w:rPr>
        <w:t>4</w:t>
      </w:r>
      <w:r>
        <w:t xml:space="preserve">.1 </w:t>
      </w:r>
      <w:r>
        <w:rPr>
          <w:rFonts w:hint="eastAsia"/>
        </w:rPr>
        <w:t>用例图</w:t>
      </w:r>
      <w:bookmarkEnd w:id="22"/>
      <w:bookmarkEnd w:id="29"/>
    </w:p>
    <w:p w14:paraId="3E58054C" w14:textId="77777777" w:rsidR="002100FE" w:rsidRPr="00516A04" w:rsidRDefault="002100FE" w:rsidP="002100FE">
      <w:r>
        <w:rPr>
          <w:noProof/>
        </w:rPr>
        <w:lastRenderedPageBreak/>
        <w:drawing>
          <wp:inline distT="0" distB="0" distL="0" distR="0" wp14:anchorId="6B27B447" wp14:editId="6D3BF197">
            <wp:extent cx="4890977" cy="7863840"/>
            <wp:effectExtent l="0" t="0" r="508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94504" cy="7869511"/>
                    </a:xfrm>
                    <a:prstGeom prst="rect">
                      <a:avLst/>
                    </a:prstGeom>
                    <a:noFill/>
                    <a:ln>
                      <a:noFill/>
                    </a:ln>
                  </pic:spPr>
                </pic:pic>
              </a:graphicData>
            </a:graphic>
          </wp:inline>
        </w:drawing>
      </w:r>
    </w:p>
    <w:p w14:paraId="51D01784" w14:textId="77777777" w:rsidR="002100FE" w:rsidRPr="00A06857" w:rsidRDefault="002100FE" w:rsidP="002100FE">
      <w:pPr>
        <w:pStyle w:val="3"/>
        <w:rPr>
          <w:rFonts w:ascii="Arial" w:eastAsia="宋体" w:hAnsi="Arial" w:cs="Times New Roman"/>
          <w:kern w:val="2"/>
          <w:sz w:val="24"/>
          <w:szCs w:val="24"/>
        </w:rPr>
      </w:pPr>
      <w:bookmarkStart w:id="30" w:name="_Toc67857690"/>
      <w:bookmarkStart w:id="31" w:name="_Toc70183353"/>
      <w:r>
        <w:rPr>
          <w:rFonts w:hint="eastAsia"/>
        </w:rPr>
        <w:t>4.2</w:t>
      </w:r>
      <w:r>
        <w:t xml:space="preserve"> </w:t>
      </w:r>
      <w:r w:rsidRPr="00A06857">
        <w:rPr>
          <w:rFonts w:ascii="Arial" w:eastAsia="宋体" w:hAnsi="Arial" w:cs="Times New Roman" w:hint="eastAsia"/>
          <w:kern w:val="2"/>
          <w:sz w:val="24"/>
          <w:szCs w:val="24"/>
        </w:rPr>
        <w:t>企业</w:t>
      </w:r>
      <w:bookmarkEnd w:id="23"/>
      <w:bookmarkEnd w:id="24"/>
      <w:bookmarkEnd w:id="25"/>
      <w:bookmarkEnd w:id="26"/>
      <w:bookmarkEnd w:id="27"/>
      <w:bookmarkEnd w:id="28"/>
      <w:bookmarkEnd w:id="30"/>
      <w:bookmarkEnd w:id="31"/>
    </w:p>
    <w:p w14:paraId="3722F3CD" w14:textId="77777777" w:rsidR="002100FE" w:rsidRPr="00A06857" w:rsidRDefault="002100FE" w:rsidP="002100FE">
      <w:bookmarkStart w:id="32" w:name="_Toc250989519"/>
      <w:bookmarkStart w:id="33" w:name="_Toc329762092"/>
      <w:bookmarkStart w:id="34" w:name="_Toc329781183"/>
      <w:bookmarkStart w:id="35" w:name="_Toc329877150"/>
      <w:bookmarkStart w:id="36" w:name="_Toc7846"/>
      <w:bookmarkStart w:id="37" w:name="_Toc28168"/>
      <w:bookmarkStart w:id="38" w:name="_Toc333568671"/>
      <w:r>
        <w:rPr>
          <w:rFonts w:hint="eastAsia"/>
        </w:rPr>
        <w:t>4.2.1</w:t>
      </w:r>
      <w:r w:rsidRPr="00A06857">
        <w:rPr>
          <w:rFonts w:hint="eastAsia"/>
        </w:rPr>
        <w:t>备案信息</w:t>
      </w:r>
      <w:bookmarkEnd w:id="32"/>
      <w:bookmarkEnd w:id="33"/>
      <w:bookmarkEnd w:id="34"/>
      <w:bookmarkEnd w:id="35"/>
      <w:bookmarkEnd w:id="36"/>
      <w:bookmarkEnd w:id="37"/>
      <w:bookmarkEnd w:id="38"/>
    </w:p>
    <w:p w14:paraId="52EFD8F0"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lastRenderedPageBreak/>
        <w:t>基本描述：</w:t>
      </w:r>
    </w:p>
    <w:p w14:paraId="56624461"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color w:val="FF0000"/>
          <w:szCs w:val="24"/>
        </w:rPr>
        <w:t xml:space="preserve">    </w:t>
      </w:r>
      <w:r w:rsidRPr="00A06857">
        <w:rPr>
          <w:rFonts w:ascii="宋体" w:eastAsia="宋体" w:hAnsi="宋体" w:cs="Times New Roman" w:hint="eastAsia"/>
          <w:szCs w:val="24"/>
        </w:rPr>
        <w:t>录入和修改企业详细信息的内容。保存后上报省备案。按照统一规范的模板进行填写和修改。</w:t>
      </w:r>
    </w:p>
    <w:p w14:paraId="12E62B3C"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23156927" w14:textId="77777777" w:rsidR="002100FE" w:rsidRPr="00A06857" w:rsidRDefault="002100FE" w:rsidP="002100FE">
      <w:pPr>
        <w:widowControl w:val="0"/>
        <w:ind w:firstLine="480"/>
        <w:jc w:val="both"/>
        <w:rPr>
          <w:rFonts w:ascii="宋体" w:eastAsia="宋体" w:hAnsi="宋体" w:cs="Times New Roman"/>
          <w:b/>
          <w:szCs w:val="24"/>
        </w:rPr>
      </w:pPr>
    </w:p>
    <w:tbl>
      <w:tblPr>
        <w:tblpPr w:leftFromText="180" w:rightFromText="180" w:vertAnchor="text" w:horzAnchor="margin" w:tblpY="-51"/>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8"/>
        <w:gridCol w:w="900"/>
        <w:gridCol w:w="5894"/>
      </w:tblGrid>
      <w:tr w:rsidR="002100FE" w:rsidRPr="00A06857" w14:paraId="2C5E505B" w14:textId="77777777" w:rsidTr="002100FE">
        <w:tc>
          <w:tcPr>
            <w:tcW w:w="1728" w:type="dxa"/>
            <w:shd w:val="clear" w:color="auto" w:fill="DDD9C3"/>
          </w:tcPr>
          <w:p w14:paraId="076FB42B"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数据项</w:t>
            </w:r>
          </w:p>
        </w:tc>
        <w:tc>
          <w:tcPr>
            <w:tcW w:w="900" w:type="dxa"/>
            <w:shd w:val="clear" w:color="auto" w:fill="DDD9C3"/>
          </w:tcPr>
          <w:p w14:paraId="635F9588"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必填</w:t>
            </w:r>
          </w:p>
        </w:tc>
        <w:tc>
          <w:tcPr>
            <w:tcW w:w="5894" w:type="dxa"/>
            <w:shd w:val="clear" w:color="auto" w:fill="DDD9C3"/>
          </w:tcPr>
          <w:p w14:paraId="64F88049"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说明</w:t>
            </w:r>
          </w:p>
        </w:tc>
      </w:tr>
      <w:tr w:rsidR="002100FE" w:rsidRPr="00A06857" w14:paraId="74FD5553" w14:textId="77777777" w:rsidTr="002100FE">
        <w:tc>
          <w:tcPr>
            <w:tcW w:w="1728" w:type="dxa"/>
          </w:tcPr>
          <w:p w14:paraId="393D72C0"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所属地区</w:t>
            </w:r>
          </w:p>
        </w:tc>
        <w:tc>
          <w:tcPr>
            <w:tcW w:w="900" w:type="dxa"/>
          </w:tcPr>
          <w:p w14:paraId="0567F25D"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7FC99F9D"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显示企业所属地市、市县、区域，不可修改</w:t>
            </w:r>
          </w:p>
        </w:tc>
      </w:tr>
      <w:tr w:rsidR="002100FE" w:rsidRPr="00A06857" w14:paraId="70ABB233" w14:textId="77777777" w:rsidTr="002100FE">
        <w:tc>
          <w:tcPr>
            <w:tcW w:w="1728" w:type="dxa"/>
          </w:tcPr>
          <w:p w14:paraId="35BF44C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组织机构代码</w:t>
            </w:r>
          </w:p>
        </w:tc>
        <w:tc>
          <w:tcPr>
            <w:tcW w:w="900" w:type="dxa"/>
          </w:tcPr>
          <w:p w14:paraId="05BDF789"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3CDFE8F"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只可输入字母、数字，不超过</w:t>
            </w:r>
            <w:r w:rsidRPr="00A06857">
              <w:rPr>
                <w:rFonts w:ascii="宋体" w:eastAsia="宋体" w:hAnsi="宋体" w:cs="Times New Roman"/>
                <w:sz w:val="21"/>
                <w:szCs w:val="21"/>
              </w:rPr>
              <w:t>9</w:t>
            </w:r>
            <w:r w:rsidRPr="00A06857">
              <w:rPr>
                <w:rFonts w:ascii="宋体" w:eastAsia="宋体" w:hAnsi="宋体" w:cs="Times New Roman" w:hint="eastAsia"/>
                <w:sz w:val="21"/>
                <w:szCs w:val="21"/>
              </w:rPr>
              <w:t>位（统一编码规范）</w:t>
            </w:r>
          </w:p>
        </w:tc>
      </w:tr>
      <w:tr w:rsidR="002100FE" w:rsidRPr="00A06857" w14:paraId="460833F2" w14:textId="77777777" w:rsidTr="002100FE">
        <w:tc>
          <w:tcPr>
            <w:tcW w:w="1728" w:type="dxa"/>
          </w:tcPr>
          <w:p w14:paraId="05E0513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企业名称</w:t>
            </w:r>
          </w:p>
        </w:tc>
        <w:tc>
          <w:tcPr>
            <w:tcW w:w="900" w:type="dxa"/>
          </w:tcPr>
          <w:p w14:paraId="09980957"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28AB1317"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中文、英文</w:t>
            </w:r>
          </w:p>
        </w:tc>
      </w:tr>
      <w:tr w:rsidR="002100FE" w:rsidRPr="00A06857" w14:paraId="0B27A236" w14:textId="77777777" w:rsidTr="002100FE">
        <w:tc>
          <w:tcPr>
            <w:tcW w:w="1728" w:type="dxa"/>
          </w:tcPr>
          <w:p w14:paraId="43BD958B"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企业性质</w:t>
            </w:r>
          </w:p>
        </w:tc>
        <w:tc>
          <w:tcPr>
            <w:tcW w:w="900" w:type="dxa"/>
          </w:tcPr>
          <w:p w14:paraId="5B1ECC09"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47866D9B"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2100FE" w:rsidRPr="00A06857" w14:paraId="32682100" w14:textId="77777777" w:rsidTr="002100FE">
        <w:tc>
          <w:tcPr>
            <w:tcW w:w="1728" w:type="dxa"/>
          </w:tcPr>
          <w:p w14:paraId="0A86AF5D"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所属行业</w:t>
            </w:r>
          </w:p>
        </w:tc>
        <w:tc>
          <w:tcPr>
            <w:tcW w:w="900" w:type="dxa"/>
          </w:tcPr>
          <w:p w14:paraId="6C0229AC"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2A058FBD"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2100FE" w:rsidRPr="00A06857" w14:paraId="60935993" w14:textId="77777777" w:rsidTr="002100FE">
        <w:tc>
          <w:tcPr>
            <w:tcW w:w="1728" w:type="dxa"/>
          </w:tcPr>
          <w:p w14:paraId="5FC6C09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主要经营业务</w:t>
            </w:r>
          </w:p>
        </w:tc>
        <w:tc>
          <w:tcPr>
            <w:tcW w:w="900" w:type="dxa"/>
          </w:tcPr>
          <w:p w14:paraId="66D70E2F"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3481D27"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按实际情况填写企业主要经营的业务</w:t>
            </w:r>
          </w:p>
        </w:tc>
      </w:tr>
      <w:tr w:rsidR="002100FE" w:rsidRPr="00A06857" w14:paraId="56DC87E1" w14:textId="77777777" w:rsidTr="002100FE">
        <w:tc>
          <w:tcPr>
            <w:tcW w:w="1728" w:type="dxa"/>
          </w:tcPr>
          <w:p w14:paraId="0FE058A3"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联系人</w:t>
            </w:r>
          </w:p>
        </w:tc>
        <w:tc>
          <w:tcPr>
            <w:tcW w:w="900" w:type="dxa"/>
          </w:tcPr>
          <w:p w14:paraId="2CB51ED6"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3B6CC55E"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中文、英文</w:t>
            </w:r>
          </w:p>
        </w:tc>
      </w:tr>
      <w:tr w:rsidR="002100FE" w:rsidRPr="00A06857" w14:paraId="7A2CCE31" w14:textId="77777777" w:rsidTr="002100FE">
        <w:tc>
          <w:tcPr>
            <w:tcW w:w="1728" w:type="dxa"/>
          </w:tcPr>
          <w:p w14:paraId="6555AFAF"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联系地址</w:t>
            </w:r>
          </w:p>
        </w:tc>
        <w:tc>
          <w:tcPr>
            <w:tcW w:w="900" w:type="dxa"/>
          </w:tcPr>
          <w:p w14:paraId="2341AA76"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29353B33"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两级下拉选择</w:t>
            </w:r>
          </w:p>
        </w:tc>
      </w:tr>
      <w:tr w:rsidR="002100FE" w:rsidRPr="00A06857" w14:paraId="3471C4B8" w14:textId="77777777" w:rsidTr="002100FE">
        <w:tc>
          <w:tcPr>
            <w:tcW w:w="1728" w:type="dxa"/>
          </w:tcPr>
          <w:p w14:paraId="23EF369F"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邮政编码</w:t>
            </w:r>
          </w:p>
        </w:tc>
        <w:tc>
          <w:tcPr>
            <w:tcW w:w="900" w:type="dxa"/>
          </w:tcPr>
          <w:p w14:paraId="2B0F3F50"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02FCB9D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只可填写</w:t>
            </w:r>
            <w:r w:rsidRPr="00A06857">
              <w:rPr>
                <w:rFonts w:ascii="宋体" w:eastAsia="宋体" w:hAnsi="宋体" w:cs="Times New Roman"/>
                <w:sz w:val="21"/>
                <w:szCs w:val="21"/>
              </w:rPr>
              <w:t>6</w:t>
            </w:r>
            <w:r w:rsidRPr="00A06857">
              <w:rPr>
                <w:rFonts w:ascii="宋体" w:eastAsia="宋体" w:hAnsi="宋体" w:cs="Times New Roman" w:hint="eastAsia"/>
                <w:sz w:val="21"/>
                <w:szCs w:val="21"/>
              </w:rPr>
              <w:t>位数字</w:t>
            </w:r>
          </w:p>
        </w:tc>
      </w:tr>
      <w:tr w:rsidR="002100FE" w:rsidRPr="00A06857" w14:paraId="31E66D63" w14:textId="77777777" w:rsidTr="002100FE">
        <w:tc>
          <w:tcPr>
            <w:tcW w:w="1728" w:type="dxa"/>
          </w:tcPr>
          <w:p w14:paraId="0B94A45C"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联系电话</w:t>
            </w:r>
          </w:p>
        </w:tc>
        <w:tc>
          <w:tcPr>
            <w:tcW w:w="900" w:type="dxa"/>
          </w:tcPr>
          <w:p w14:paraId="60721BE9"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14A5A638"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格式必须符合（区号）</w:t>
            </w:r>
            <w:r w:rsidRPr="00A06857">
              <w:rPr>
                <w:rFonts w:ascii="宋体" w:eastAsia="宋体" w:hAnsi="宋体" w:cs="Times New Roman"/>
                <w:sz w:val="21"/>
                <w:szCs w:val="21"/>
              </w:rPr>
              <w:t>+</w:t>
            </w:r>
            <w:r w:rsidRPr="00A06857">
              <w:rPr>
                <w:rFonts w:ascii="宋体" w:eastAsia="宋体" w:hAnsi="宋体" w:cs="Times New Roman" w:hint="eastAsia"/>
                <w:sz w:val="21"/>
                <w:szCs w:val="21"/>
              </w:rPr>
              <w:t>电话号码或者为手机号码</w:t>
            </w:r>
          </w:p>
        </w:tc>
      </w:tr>
      <w:tr w:rsidR="002100FE" w:rsidRPr="00A06857" w14:paraId="011FA528" w14:textId="77777777" w:rsidTr="002100FE">
        <w:tc>
          <w:tcPr>
            <w:tcW w:w="1728" w:type="dxa"/>
          </w:tcPr>
          <w:p w14:paraId="6FFF4DE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传真</w:t>
            </w:r>
          </w:p>
        </w:tc>
        <w:tc>
          <w:tcPr>
            <w:tcW w:w="900" w:type="dxa"/>
          </w:tcPr>
          <w:p w14:paraId="305C4FB7"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5894" w:type="dxa"/>
          </w:tcPr>
          <w:p w14:paraId="606AED54"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格式必须符合（区号）</w:t>
            </w:r>
            <w:r w:rsidRPr="00A06857">
              <w:rPr>
                <w:rFonts w:ascii="宋体" w:eastAsia="宋体" w:hAnsi="宋体" w:cs="Times New Roman"/>
                <w:sz w:val="21"/>
                <w:szCs w:val="21"/>
              </w:rPr>
              <w:t>+</w:t>
            </w:r>
            <w:r w:rsidRPr="00A06857">
              <w:rPr>
                <w:rFonts w:ascii="宋体" w:eastAsia="宋体" w:hAnsi="宋体" w:cs="Times New Roman" w:hint="eastAsia"/>
                <w:sz w:val="21"/>
                <w:szCs w:val="21"/>
              </w:rPr>
              <w:t>电话</w:t>
            </w:r>
          </w:p>
        </w:tc>
      </w:tr>
      <w:tr w:rsidR="002100FE" w:rsidRPr="00A06857" w14:paraId="3906F91A" w14:textId="77777777" w:rsidTr="002100FE">
        <w:tc>
          <w:tcPr>
            <w:tcW w:w="1728" w:type="dxa"/>
          </w:tcPr>
          <w:p w14:paraId="360FA9C0"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sz w:val="21"/>
                <w:szCs w:val="21"/>
              </w:rPr>
              <w:t>EMAIL</w:t>
            </w:r>
          </w:p>
        </w:tc>
        <w:tc>
          <w:tcPr>
            <w:tcW w:w="900" w:type="dxa"/>
          </w:tcPr>
          <w:p w14:paraId="11F009C3"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5894" w:type="dxa"/>
          </w:tcPr>
          <w:p w14:paraId="40B34911" w14:textId="77777777" w:rsidR="002100FE" w:rsidRPr="00A06857" w:rsidRDefault="00456CEE" w:rsidP="002100FE">
            <w:pPr>
              <w:widowControl w:val="0"/>
              <w:jc w:val="both"/>
              <w:rPr>
                <w:rFonts w:ascii="宋体" w:eastAsia="宋体" w:hAnsi="Times New Roman" w:cs="Times New Roman"/>
                <w:sz w:val="21"/>
                <w:szCs w:val="21"/>
              </w:rPr>
            </w:pPr>
            <w:hyperlink r:id="rId7" w:history="1">
              <w:r w:rsidR="002100FE" w:rsidRPr="00A06857">
                <w:rPr>
                  <w:rFonts w:ascii="宋体" w:eastAsia="宋体" w:hAnsi="宋体" w:cs="Times New Roman" w:hint="eastAsia"/>
                  <w:color w:val="0000FF"/>
                  <w:sz w:val="21"/>
                  <w:szCs w:val="21"/>
                  <w:u w:val="single"/>
                </w:rPr>
                <w:t>格式必须符合</w:t>
              </w:r>
              <w:r w:rsidR="002100FE" w:rsidRPr="00A06857">
                <w:rPr>
                  <w:rFonts w:ascii="宋体" w:eastAsia="宋体" w:hAnsi="宋体" w:cs="Times New Roman"/>
                  <w:color w:val="0000FF"/>
                  <w:sz w:val="21"/>
                  <w:szCs w:val="21"/>
                  <w:u w:val="single"/>
                </w:rPr>
                <w:t>xxx@xxx.xxx</w:t>
              </w:r>
            </w:hyperlink>
          </w:p>
        </w:tc>
      </w:tr>
    </w:tbl>
    <w:p w14:paraId="5B8F31CF" w14:textId="77777777" w:rsidR="002100FE" w:rsidRPr="00A06857" w:rsidRDefault="002100FE" w:rsidP="002100FE">
      <w:bookmarkStart w:id="39" w:name="_Toc329877151"/>
      <w:bookmarkStart w:id="40" w:name="_Toc313901542"/>
      <w:bookmarkStart w:id="41" w:name="_Toc329762093"/>
      <w:bookmarkStart w:id="42" w:name="_Toc24294"/>
      <w:bookmarkStart w:id="43" w:name="_Toc16992"/>
      <w:bookmarkStart w:id="44" w:name="_Toc329781184"/>
      <w:bookmarkStart w:id="45" w:name="_Toc333568672"/>
      <w:r>
        <w:rPr>
          <w:rFonts w:hint="eastAsia"/>
        </w:rPr>
        <w:t>4.2.2</w:t>
      </w:r>
      <w:r w:rsidRPr="00A06857">
        <w:rPr>
          <w:rFonts w:hint="eastAsia"/>
        </w:rPr>
        <w:t>数据填报</w:t>
      </w:r>
      <w:bookmarkEnd w:id="39"/>
      <w:bookmarkEnd w:id="40"/>
      <w:bookmarkEnd w:id="41"/>
      <w:bookmarkEnd w:id="42"/>
      <w:bookmarkEnd w:id="43"/>
      <w:bookmarkEnd w:id="44"/>
      <w:bookmarkEnd w:id="45"/>
    </w:p>
    <w:p w14:paraId="1F76CA76"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2B41D8CD" w14:textId="77777777" w:rsidR="002100FE" w:rsidRDefault="002100FE" w:rsidP="002100FE">
      <w:pPr>
        <w:widowControl w:val="0"/>
        <w:ind w:firstLine="420"/>
        <w:jc w:val="both"/>
        <w:rPr>
          <w:rFonts w:ascii="宋体" w:eastAsia="宋体" w:hAnsi="宋体" w:cs="Times New Roman"/>
          <w:szCs w:val="24"/>
        </w:rPr>
      </w:pPr>
      <w:r w:rsidRPr="00A06857">
        <w:rPr>
          <w:rFonts w:ascii="宋体" w:eastAsia="宋体" w:hAnsi="宋体" w:cs="Times New Roman" w:hint="eastAsia"/>
          <w:szCs w:val="24"/>
        </w:rPr>
        <w:t>企业用户填报当期采集数据。根据预先设定的模板在规定的时间范围内进行填报，填写完成后保存，确认无误后上报。</w:t>
      </w:r>
    </w:p>
    <w:p w14:paraId="1826F256" w14:textId="77777777" w:rsidR="002100FE" w:rsidRPr="00935964" w:rsidRDefault="002100FE" w:rsidP="002100FE">
      <w:pPr>
        <w:widowControl w:val="0"/>
        <w:ind w:firstLine="420"/>
        <w:jc w:val="both"/>
        <w:rPr>
          <w:rFonts w:ascii="宋体" w:eastAsia="宋体" w:hAnsi="Times New Roman" w:cs="Times New Roman"/>
          <w:b/>
          <w:szCs w:val="24"/>
        </w:rPr>
      </w:pPr>
      <w:r w:rsidRPr="00935964">
        <w:rPr>
          <w:rFonts w:ascii="宋体" w:eastAsia="宋体" w:hAnsi="Times New Roman" w:cs="Times New Roman" w:hint="eastAsia"/>
          <w:b/>
          <w:szCs w:val="24"/>
        </w:rPr>
        <w:t>增加对企业每个月需要进行数据填报的次数的约束，系统自动提示企业按照规定频率进行数据填报。</w:t>
      </w:r>
    </w:p>
    <w:p w14:paraId="292B9A1F" w14:textId="77777777" w:rsidR="002100FE" w:rsidRPr="00A06857" w:rsidRDefault="002100FE" w:rsidP="002100FE">
      <w:pPr>
        <w:widowControl w:val="0"/>
        <w:jc w:val="both"/>
        <w:rPr>
          <w:rFonts w:ascii="宋体" w:eastAsia="宋体" w:hAnsi="宋体" w:cs="Times New Roman"/>
          <w:b/>
          <w:szCs w:val="24"/>
        </w:rPr>
      </w:pPr>
      <w:r w:rsidRPr="00A06857">
        <w:rPr>
          <w:rFonts w:ascii="宋体" w:eastAsia="宋体" w:hAnsi="宋体" w:cs="Times New Roman" w:hint="eastAsia"/>
          <w:b/>
          <w:szCs w:val="24"/>
        </w:rPr>
        <w:t>数据说明：</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83"/>
        <w:gridCol w:w="707"/>
        <w:gridCol w:w="5432"/>
      </w:tblGrid>
      <w:tr w:rsidR="002100FE" w:rsidRPr="00A06857" w14:paraId="379F9F15" w14:textId="77777777" w:rsidTr="002100FE">
        <w:tc>
          <w:tcPr>
            <w:tcW w:w="1398" w:type="pct"/>
            <w:shd w:val="clear" w:color="auto" w:fill="DDD9C3"/>
          </w:tcPr>
          <w:p w14:paraId="08C458AE"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数据项</w:t>
            </w:r>
          </w:p>
        </w:tc>
        <w:tc>
          <w:tcPr>
            <w:tcW w:w="415" w:type="pct"/>
            <w:shd w:val="clear" w:color="auto" w:fill="DDD9C3"/>
          </w:tcPr>
          <w:p w14:paraId="6F8AAE46"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必填</w:t>
            </w:r>
          </w:p>
        </w:tc>
        <w:tc>
          <w:tcPr>
            <w:tcW w:w="3187" w:type="pct"/>
            <w:shd w:val="clear" w:color="auto" w:fill="DDD9C3"/>
          </w:tcPr>
          <w:p w14:paraId="364CB3EF"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说明</w:t>
            </w:r>
          </w:p>
        </w:tc>
      </w:tr>
      <w:tr w:rsidR="002100FE" w:rsidRPr="00A06857" w14:paraId="589F2884" w14:textId="77777777" w:rsidTr="002100FE">
        <w:tc>
          <w:tcPr>
            <w:tcW w:w="1398" w:type="pct"/>
            <w:shd w:val="clear" w:color="auto" w:fill="auto"/>
          </w:tcPr>
          <w:p w14:paraId="01A6B882"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建档期就业人数</w:t>
            </w:r>
          </w:p>
        </w:tc>
        <w:tc>
          <w:tcPr>
            <w:tcW w:w="415" w:type="pct"/>
            <w:shd w:val="clear" w:color="auto" w:fill="auto"/>
          </w:tcPr>
          <w:p w14:paraId="7400F877"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shd w:val="clear" w:color="auto" w:fill="auto"/>
          </w:tcPr>
          <w:p w14:paraId="6448D1A2"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填写初次将档时监测点就业人数</w:t>
            </w:r>
          </w:p>
        </w:tc>
      </w:tr>
      <w:tr w:rsidR="002100FE" w:rsidRPr="00A06857" w14:paraId="6440C12C" w14:textId="77777777" w:rsidTr="002100FE">
        <w:tc>
          <w:tcPr>
            <w:tcW w:w="1398" w:type="pct"/>
          </w:tcPr>
          <w:p w14:paraId="6CE222AC"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调查期就业人数</w:t>
            </w:r>
          </w:p>
        </w:tc>
        <w:tc>
          <w:tcPr>
            <w:tcW w:w="415" w:type="pct"/>
          </w:tcPr>
          <w:p w14:paraId="3A590EB4"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tcPr>
          <w:p w14:paraId="0595F0BA"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填写本次调查期当时的监测点就业人数</w:t>
            </w:r>
          </w:p>
        </w:tc>
      </w:tr>
      <w:tr w:rsidR="002100FE" w:rsidRPr="00A06857" w14:paraId="69785745" w14:textId="77777777" w:rsidTr="002100FE">
        <w:tc>
          <w:tcPr>
            <w:tcW w:w="1398" w:type="pct"/>
          </w:tcPr>
          <w:p w14:paraId="233F9844"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其他原因</w:t>
            </w:r>
          </w:p>
        </w:tc>
        <w:tc>
          <w:tcPr>
            <w:tcW w:w="415" w:type="pct"/>
          </w:tcPr>
          <w:p w14:paraId="59C13607"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是</w:t>
            </w:r>
          </w:p>
        </w:tc>
        <w:tc>
          <w:tcPr>
            <w:tcW w:w="3187" w:type="pct"/>
          </w:tcPr>
          <w:p w14:paraId="644295C3"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01711E1B" w14:textId="77777777" w:rsidTr="002100FE">
        <w:tc>
          <w:tcPr>
            <w:tcW w:w="1398" w:type="pct"/>
          </w:tcPr>
          <w:p w14:paraId="48B8CE74"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就业人数减少类型</w:t>
            </w:r>
          </w:p>
        </w:tc>
        <w:tc>
          <w:tcPr>
            <w:tcW w:w="415" w:type="pct"/>
          </w:tcPr>
          <w:p w14:paraId="74D5108E"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2CE8FE50"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7478DA38" w14:textId="77777777" w:rsidTr="002100FE">
        <w:tc>
          <w:tcPr>
            <w:tcW w:w="1398" w:type="pct"/>
          </w:tcPr>
          <w:p w14:paraId="6B9C9985"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主要原因</w:t>
            </w:r>
          </w:p>
        </w:tc>
        <w:tc>
          <w:tcPr>
            <w:tcW w:w="415" w:type="pct"/>
          </w:tcPr>
          <w:p w14:paraId="71BA677E"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172152F9"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0AC66445" w14:textId="77777777" w:rsidTr="002100FE">
        <w:tc>
          <w:tcPr>
            <w:tcW w:w="1398" w:type="pct"/>
          </w:tcPr>
          <w:p w14:paraId="5B588649"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主要原因说明</w:t>
            </w:r>
          </w:p>
        </w:tc>
        <w:tc>
          <w:tcPr>
            <w:tcW w:w="415" w:type="pct"/>
          </w:tcPr>
          <w:p w14:paraId="6E2486BE"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0A521A44"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43CE357F" w14:textId="77777777" w:rsidTr="002100FE">
        <w:tc>
          <w:tcPr>
            <w:tcW w:w="1398" w:type="pct"/>
          </w:tcPr>
          <w:p w14:paraId="78015C11"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次要原因</w:t>
            </w:r>
          </w:p>
        </w:tc>
        <w:tc>
          <w:tcPr>
            <w:tcW w:w="415" w:type="pct"/>
          </w:tcPr>
          <w:p w14:paraId="6735F06F"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1B55C0B2"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421ACC41" w14:textId="77777777" w:rsidTr="002100FE">
        <w:tc>
          <w:tcPr>
            <w:tcW w:w="1398" w:type="pct"/>
          </w:tcPr>
          <w:p w14:paraId="58E711E4"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次要原因说明</w:t>
            </w:r>
          </w:p>
        </w:tc>
        <w:tc>
          <w:tcPr>
            <w:tcW w:w="415" w:type="pct"/>
          </w:tcPr>
          <w:p w14:paraId="33A63FFB"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0BF14618"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25BB2F73" w14:textId="77777777" w:rsidTr="002100FE">
        <w:tc>
          <w:tcPr>
            <w:tcW w:w="1398" w:type="pct"/>
          </w:tcPr>
          <w:p w14:paraId="191AA2AC"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第三原因</w:t>
            </w:r>
          </w:p>
        </w:tc>
        <w:tc>
          <w:tcPr>
            <w:tcW w:w="415" w:type="pct"/>
          </w:tcPr>
          <w:p w14:paraId="2DDF57C8"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6C376F71" w14:textId="77777777" w:rsidR="002100FE" w:rsidRPr="00A06857" w:rsidRDefault="002100FE" w:rsidP="002100FE">
            <w:pPr>
              <w:widowControl w:val="0"/>
              <w:jc w:val="both"/>
              <w:rPr>
                <w:rFonts w:ascii="Times New Roman" w:eastAsia="宋体" w:hAnsi="Times New Roman" w:cs="Times New Roman"/>
                <w:szCs w:val="24"/>
              </w:rPr>
            </w:pPr>
          </w:p>
        </w:tc>
      </w:tr>
      <w:tr w:rsidR="002100FE" w:rsidRPr="00A06857" w14:paraId="46CA6325" w14:textId="77777777" w:rsidTr="002100FE">
        <w:tc>
          <w:tcPr>
            <w:tcW w:w="1398" w:type="pct"/>
          </w:tcPr>
          <w:p w14:paraId="191809C0"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第三原因说明</w:t>
            </w:r>
          </w:p>
        </w:tc>
        <w:tc>
          <w:tcPr>
            <w:tcW w:w="415" w:type="pct"/>
          </w:tcPr>
          <w:p w14:paraId="4A3ABC5A" w14:textId="77777777" w:rsidR="002100FE" w:rsidRPr="00A06857" w:rsidRDefault="002100FE" w:rsidP="002100FE">
            <w:pPr>
              <w:widowControl w:val="0"/>
              <w:jc w:val="both"/>
              <w:rPr>
                <w:rFonts w:ascii="Times New Roman" w:eastAsia="宋体" w:hAnsi="Times New Roman" w:cs="Times New Roman"/>
                <w:szCs w:val="24"/>
              </w:rPr>
            </w:pPr>
            <w:r w:rsidRPr="00A06857">
              <w:rPr>
                <w:rFonts w:ascii="Times New Roman" w:eastAsia="宋体" w:hAnsi="Times New Roman" w:cs="Times New Roman" w:hint="eastAsia"/>
                <w:szCs w:val="24"/>
              </w:rPr>
              <w:t>否</w:t>
            </w:r>
          </w:p>
        </w:tc>
        <w:tc>
          <w:tcPr>
            <w:tcW w:w="3187" w:type="pct"/>
          </w:tcPr>
          <w:p w14:paraId="4A58ABFA" w14:textId="77777777" w:rsidR="002100FE" w:rsidRPr="00A06857" w:rsidRDefault="002100FE" w:rsidP="002100FE">
            <w:pPr>
              <w:widowControl w:val="0"/>
              <w:jc w:val="both"/>
              <w:rPr>
                <w:rFonts w:ascii="Times New Roman" w:eastAsia="宋体" w:hAnsi="Times New Roman" w:cs="Times New Roman"/>
                <w:szCs w:val="24"/>
              </w:rPr>
            </w:pPr>
          </w:p>
        </w:tc>
      </w:tr>
    </w:tbl>
    <w:p w14:paraId="5D4A6DAA" w14:textId="77777777" w:rsidR="002100FE" w:rsidRPr="00A06857" w:rsidRDefault="002100FE" w:rsidP="002100FE">
      <w:pPr>
        <w:widowControl w:val="0"/>
        <w:ind w:firstLineChars="200" w:firstLine="480"/>
        <w:jc w:val="both"/>
        <w:rPr>
          <w:rFonts w:ascii="Times New Roman" w:eastAsia="宋体" w:hAnsi="Times New Roman" w:cs="Times New Roman"/>
          <w:szCs w:val="24"/>
        </w:rPr>
      </w:pPr>
      <w:r w:rsidRPr="00A06857">
        <w:rPr>
          <w:rFonts w:ascii="Times New Roman" w:eastAsia="宋体" w:hAnsi="Times New Roman" w:cs="Times New Roman" w:hint="eastAsia"/>
          <w:szCs w:val="24"/>
        </w:rPr>
        <w:t>如果调查期数据小于建档期数据，就业人数减少类型和就业人数减少主要原因及说明必填。</w:t>
      </w:r>
    </w:p>
    <w:p w14:paraId="0B5DE9D4" w14:textId="77777777" w:rsidR="002100FE" w:rsidRPr="00A06857" w:rsidRDefault="002100FE" w:rsidP="002100FE">
      <w:pPr>
        <w:widowControl w:val="0"/>
        <w:ind w:firstLine="42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就业人数减少类型包括：关闭破产、停业整顿、经济性裁员、业务转移、自然减员、正常解除或终止劳动合同、国际因素变化影响、自然灾害、重大事件影响、其他。</w:t>
      </w:r>
    </w:p>
    <w:p w14:paraId="2CE0200A" w14:textId="77777777" w:rsidR="002100FE" w:rsidRPr="00A06857" w:rsidRDefault="002100FE" w:rsidP="002100FE">
      <w:pPr>
        <w:widowControl w:val="0"/>
        <w:ind w:firstLine="420"/>
        <w:jc w:val="both"/>
        <w:rPr>
          <w:rFonts w:ascii="Times New Roman" w:eastAsia="宋体" w:hAnsi="Times New Roman" w:cs="Times New Roman"/>
          <w:szCs w:val="24"/>
        </w:rPr>
      </w:pPr>
      <w:r w:rsidRPr="00A06857">
        <w:rPr>
          <w:rFonts w:ascii="Times New Roman" w:eastAsia="宋体" w:hAnsi="Times New Roman" w:cs="Times New Roman" w:hint="eastAsia"/>
          <w:szCs w:val="24"/>
        </w:rPr>
        <w:t>就业人数减少原因包括：产业结构调整，重大技术改革，节能减排、淘汰落后产能，订单不足，原材料涨价，工资、社保等用工成本上升，自然减员，经营</w:t>
      </w:r>
      <w:r w:rsidRPr="00A06857">
        <w:rPr>
          <w:rFonts w:ascii="Times New Roman" w:eastAsia="宋体" w:hAnsi="Times New Roman" w:cs="Times New Roman" w:hint="eastAsia"/>
          <w:szCs w:val="24"/>
        </w:rPr>
        <w:lastRenderedPageBreak/>
        <w:t>资金困难，税收政策变化（包括税负增加或出口退税减少等），季节性用工，其他，自行离职，工作调动、企业内部调剂，劳动关系转移、劳务派遣。</w:t>
      </w:r>
    </w:p>
    <w:p w14:paraId="247E4584" w14:textId="77777777" w:rsidR="002100FE" w:rsidRDefault="002100FE" w:rsidP="002100FE">
      <w:bookmarkStart w:id="46" w:name="_Toc329762094"/>
      <w:bookmarkStart w:id="47" w:name="_Toc329781185"/>
      <w:bookmarkStart w:id="48" w:name="_Toc23356"/>
      <w:bookmarkStart w:id="49" w:name="_Toc17357"/>
      <w:bookmarkStart w:id="50" w:name="_Toc329877152"/>
      <w:bookmarkStart w:id="51" w:name="_Toc333568673"/>
    </w:p>
    <w:p w14:paraId="2D39F80D" w14:textId="54DFB060" w:rsidR="002100FE" w:rsidRPr="00A06857" w:rsidRDefault="002100FE" w:rsidP="002100FE">
      <w:r>
        <w:rPr>
          <w:rFonts w:hint="eastAsia"/>
        </w:rPr>
        <w:t>4.2.3</w:t>
      </w:r>
      <w:r w:rsidRPr="00A06857">
        <w:rPr>
          <w:rFonts w:hint="eastAsia"/>
        </w:rPr>
        <w:t>数据查询</w:t>
      </w:r>
      <w:bookmarkEnd w:id="46"/>
      <w:bookmarkEnd w:id="47"/>
      <w:bookmarkEnd w:id="48"/>
      <w:bookmarkEnd w:id="49"/>
      <w:bookmarkEnd w:id="50"/>
      <w:bookmarkEnd w:id="51"/>
    </w:p>
    <w:p w14:paraId="23EDCB17"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7494E5F4"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color w:val="FF0000"/>
          <w:szCs w:val="24"/>
        </w:rPr>
        <w:t xml:space="preserve">    </w:t>
      </w:r>
      <w:r w:rsidRPr="00A06857">
        <w:rPr>
          <w:rFonts w:ascii="宋体" w:eastAsia="宋体" w:hAnsi="宋体" w:cs="Times New Roman" w:hint="eastAsia"/>
          <w:szCs w:val="24"/>
        </w:rPr>
        <w:t>查询以往调查期企业数据的状态。用户只能查询自己企业数据。基于一定的用户指定的条件进行查询，查询结果只可以浏览不可以导出。</w:t>
      </w:r>
    </w:p>
    <w:p w14:paraId="0F46AF1D"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25B8AD8D" w14:textId="77777777" w:rsidR="002100FE" w:rsidRPr="00A06857" w:rsidRDefault="002100FE" w:rsidP="002100FE">
      <w:pPr>
        <w:widowControl w:val="0"/>
        <w:ind w:firstLine="465"/>
        <w:jc w:val="both"/>
        <w:rPr>
          <w:rFonts w:ascii="宋体" w:eastAsia="宋体" w:hAnsi="Times New Roman" w:cs="Times New Roman"/>
          <w:szCs w:val="24"/>
        </w:rPr>
      </w:pPr>
      <w:r w:rsidRPr="00A06857">
        <w:rPr>
          <w:rFonts w:ascii="宋体" w:eastAsia="宋体" w:hAnsi="宋体" w:cs="Times New Roman" w:hint="eastAsia"/>
          <w:szCs w:val="24"/>
        </w:rPr>
        <w:t>查看以往调查期企业数据的状态</w:t>
      </w:r>
    </w:p>
    <w:p w14:paraId="38E6AEAC" w14:textId="77777777" w:rsidR="002100FE" w:rsidRPr="00A06857" w:rsidRDefault="002100FE" w:rsidP="002100FE">
      <w:pPr>
        <w:pStyle w:val="3"/>
        <w:rPr>
          <w:rFonts w:hAnsi="Arial"/>
        </w:rPr>
      </w:pPr>
      <w:bookmarkStart w:id="52" w:name="_Toc250989531"/>
      <w:bookmarkStart w:id="53" w:name="_Toc329762103"/>
      <w:bookmarkStart w:id="54" w:name="_Toc329781195"/>
      <w:bookmarkStart w:id="55" w:name="_Toc329877164"/>
      <w:bookmarkStart w:id="56" w:name="_Toc23595"/>
      <w:bookmarkStart w:id="57" w:name="_Toc19931"/>
      <w:bookmarkStart w:id="58" w:name="_Toc333568685"/>
      <w:bookmarkStart w:id="59" w:name="_Toc67857691"/>
      <w:bookmarkStart w:id="60" w:name="_Toc70183354"/>
      <w:r>
        <w:rPr>
          <w:rFonts w:hint="eastAsia"/>
        </w:rPr>
        <w:t>4.3</w:t>
      </w:r>
      <w:r w:rsidRPr="00A06857">
        <w:rPr>
          <w:rFonts w:hint="eastAsia"/>
        </w:rPr>
        <w:t>省</w:t>
      </w:r>
      <w:bookmarkEnd w:id="52"/>
      <w:bookmarkEnd w:id="53"/>
      <w:bookmarkEnd w:id="54"/>
      <w:bookmarkEnd w:id="55"/>
      <w:bookmarkEnd w:id="56"/>
      <w:bookmarkEnd w:id="57"/>
      <w:bookmarkEnd w:id="58"/>
      <w:bookmarkEnd w:id="59"/>
      <w:bookmarkEnd w:id="60"/>
    </w:p>
    <w:p w14:paraId="04C7DC06" w14:textId="77777777" w:rsidR="002100FE" w:rsidRPr="00A06857" w:rsidRDefault="002100FE" w:rsidP="002100FE">
      <w:bookmarkStart w:id="61" w:name="_Toc250989532"/>
      <w:bookmarkStart w:id="62" w:name="_Toc329762104"/>
      <w:bookmarkStart w:id="63" w:name="_Toc329781196"/>
      <w:bookmarkStart w:id="64" w:name="_Toc329877165"/>
      <w:bookmarkStart w:id="65" w:name="_Toc29051"/>
      <w:bookmarkStart w:id="66" w:name="_Toc10284"/>
      <w:bookmarkStart w:id="67" w:name="_Toc333568686"/>
      <w:r>
        <w:rPr>
          <w:rFonts w:hint="eastAsia"/>
        </w:rPr>
        <w:t>4.3.1</w:t>
      </w:r>
      <w:r w:rsidRPr="00A06857">
        <w:rPr>
          <w:rFonts w:hint="eastAsia"/>
        </w:rPr>
        <w:t>企业备案</w:t>
      </w:r>
      <w:bookmarkEnd w:id="61"/>
      <w:bookmarkEnd w:id="62"/>
      <w:bookmarkEnd w:id="63"/>
      <w:bookmarkEnd w:id="64"/>
      <w:bookmarkEnd w:id="65"/>
      <w:bookmarkEnd w:id="66"/>
      <w:bookmarkEnd w:id="67"/>
    </w:p>
    <w:p w14:paraId="02507600"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63CB8ABB" w14:textId="77777777" w:rsidR="002100FE" w:rsidRPr="00A06857" w:rsidRDefault="002100FE" w:rsidP="002100FE">
      <w:pPr>
        <w:widowControl w:val="0"/>
        <w:jc w:val="both"/>
        <w:rPr>
          <w:rFonts w:ascii="宋体" w:eastAsia="宋体" w:hAnsi="Times New Roman" w:cs="Times New Roman"/>
          <w:color w:val="FF0000"/>
          <w:szCs w:val="24"/>
        </w:rPr>
      </w:pPr>
      <w:r w:rsidRPr="00A06857">
        <w:rPr>
          <w:rFonts w:ascii="宋体" w:eastAsia="宋体" w:hAnsi="宋体" w:cs="Times New Roman"/>
          <w:color w:val="FF0000"/>
          <w:szCs w:val="24"/>
        </w:rPr>
        <w:t xml:space="preserve">   </w:t>
      </w:r>
      <w:r w:rsidRPr="00A06857">
        <w:rPr>
          <w:rFonts w:ascii="宋体" w:eastAsia="宋体" w:hAnsi="宋体" w:cs="Times New Roman"/>
          <w:szCs w:val="24"/>
        </w:rPr>
        <w:t xml:space="preserve"> </w:t>
      </w:r>
      <w:r w:rsidRPr="00A06857">
        <w:rPr>
          <w:rFonts w:ascii="宋体" w:eastAsia="宋体" w:hAnsi="宋体" w:cs="Times New Roman" w:hint="eastAsia"/>
          <w:szCs w:val="24"/>
        </w:rPr>
        <w:t>查看所有已备案企业的详细信息，但不可以修改。</w:t>
      </w:r>
    </w:p>
    <w:p w14:paraId="129612A3"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2255B482" w14:textId="77777777" w:rsidR="002100FE" w:rsidRPr="00A06857" w:rsidRDefault="002100FE" w:rsidP="002100FE">
      <w:pPr>
        <w:widowControl w:val="0"/>
        <w:numPr>
          <w:ilvl w:val="0"/>
          <w:numId w:val="3"/>
        </w:numPr>
        <w:jc w:val="both"/>
        <w:rPr>
          <w:rFonts w:ascii="宋体" w:eastAsia="宋体" w:hAnsi="Times New Roman" w:cs="Times New Roman"/>
          <w:szCs w:val="24"/>
        </w:rPr>
      </w:pPr>
      <w:r w:rsidRPr="00A06857">
        <w:rPr>
          <w:rFonts w:ascii="宋体" w:eastAsia="宋体" w:hAnsi="宋体" w:cs="Times New Roman" w:hint="eastAsia"/>
          <w:szCs w:val="24"/>
        </w:rPr>
        <w:t>列表：显示所有已备案的企业。</w:t>
      </w:r>
    </w:p>
    <w:p w14:paraId="4CFAA908" w14:textId="77777777" w:rsidR="002100FE" w:rsidRPr="00A06857" w:rsidRDefault="002100FE" w:rsidP="002100FE">
      <w:pPr>
        <w:widowControl w:val="0"/>
        <w:numPr>
          <w:ilvl w:val="0"/>
          <w:numId w:val="3"/>
        </w:numPr>
        <w:jc w:val="both"/>
        <w:rPr>
          <w:rFonts w:ascii="宋体" w:eastAsia="宋体" w:hAnsi="Times New Roman" w:cs="Times New Roman"/>
          <w:szCs w:val="24"/>
        </w:rPr>
      </w:pPr>
      <w:r w:rsidRPr="00A06857">
        <w:rPr>
          <w:rFonts w:ascii="宋体" w:eastAsia="宋体" w:hAnsi="宋体" w:cs="Times New Roman" w:hint="eastAsia"/>
          <w:szCs w:val="24"/>
        </w:rPr>
        <w:t>查询：根据调查期和地区的查询条件进行检索。</w:t>
      </w:r>
    </w:p>
    <w:p w14:paraId="47336E86" w14:textId="77777777" w:rsidR="002100FE" w:rsidRPr="00A06857" w:rsidRDefault="002100FE" w:rsidP="002100FE">
      <w:pPr>
        <w:widowControl w:val="0"/>
        <w:numPr>
          <w:ilvl w:val="0"/>
          <w:numId w:val="3"/>
        </w:numPr>
        <w:jc w:val="both"/>
        <w:rPr>
          <w:rFonts w:ascii="宋体" w:eastAsia="宋体" w:hAnsi="Times New Roman" w:cs="Times New Roman"/>
          <w:szCs w:val="24"/>
        </w:rPr>
      </w:pPr>
      <w:r w:rsidRPr="00A06857">
        <w:rPr>
          <w:rFonts w:ascii="宋体" w:eastAsia="宋体" w:hAnsi="宋体" w:cs="Times New Roman" w:hint="eastAsia"/>
          <w:szCs w:val="24"/>
        </w:rPr>
        <w:t>查看：查看企业的详细信息。</w:t>
      </w:r>
    </w:p>
    <w:p w14:paraId="1B23E39F" w14:textId="77777777" w:rsidR="002100FE" w:rsidRPr="00A06857" w:rsidRDefault="002100FE" w:rsidP="002100FE">
      <w:pPr>
        <w:widowControl w:val="0"/>
        <w:numPr>
          <w:ilvl w:val="0"/>
          <w:numId w:val="3"/>
        </w:numPr>
        <w:jc w:val="both"/>
        <w:rPr>
          <w:rFonts w:ascii="宋体" w:eastAsia="宋体" w:hAnsi="Times New Roman" w:cs="Times New Roman"/>
          <w:szCs w:val="24"/>
        </w:rPr>
      </w:pPr>
      <w:r w:rsidRPr="00A06857">
        <w:rPr>
          <w:rFonts w:ascii="宋体" w:eastAsia="宋体" w:hAnsi="宋体" w:cs="Times New Roman" w:hint="eastAsia"/>
          <w:szCs w:val="24"/>
        </w:rPr>
        <w:t>导出</w:t>
      </w:r>
      <w:r w:rsidRPr="00A06857">
        <w:rPr>
          <w:rFonts w:ascii="宋体" w:eastAsia="宋体" w:hAnsi="宋体" w:cs="Times New Roman"/>
          <w:szCs w:val="24"/>
        </w:rPr>
        <w:t>EXCEL</w:t>
      </w:r>
      <w:r w:rsidRPr="00A06857">
        <w:rPr>
          <w:rFonts w:ascii="宋体" w:eastAsia="宋体" w:hAnsi="宋体" w:cs="Times New Roman" w:hint="eastAsia"/>
          <w:szCs w:val="24"/>
        </w:rPr>
        <w:t>：将当前的列表导出为</w:t>
      </w:r>
      <w:r w:rsidRPr="00A06857">
        <w:rPr>
          <w:rFonts w:ascii="宋体" w:eastAsia="宋体" w:hAnsi="宋体" w:cs="Times New Roman"/>
          <w:szCs w:val="24"/>
        </w:rPr>
        <w:t>EXCEL</w:t>
      </w:r>
      <w:r w:rsidRPr="00A06857">
        <w:rPr>
          <w:rFonts w:ascii="宋体" w:eastAsia="宋体" w:hAnsi="宋体" w:cs="Times New Roman" w:hint="eastAsia"/>
          <w:szCs w:val="24"/>
        </w:rPr>
        <w:t>文件并保存在本地磁盘。</w:t>
      </w:r>
    </w:p>
    <w:p w14:paraId="7B981356" w14:textId="77777777" w:rsidR="002100FE" w:rsidRDefault="002100FE" w:rsidP="002100FE">
      <w:bookmarkStart w:id="68" w:name="_Toc250989534"/>
      <w:bookmarkStart w:id="69" w:name="_Toc329762105"/>
      <w:bookmarkStart w:id="70" w:name="_Toc329781197"/>
      <w:bookmarkStart w:id="71" w:name="_Toc329877166"/>
      <w:bookmarkStart w:id="72" w:name="_Toc2290"/>
      <w:bookmarkStart w:id="73" w:name="_Toc6780"/>
      <w:bookmarkStart w:id="74" w:name="_Toc333568687"/>
    </w:p>
    <w:p w14:paraId="4AE0158A" w14:textId="0BDB6AAD" w:rsidR="002100FE" w:rsidRPr="00A06857" w:rsidRDefault="002100FE" w:rsidP="002100FE">
      <w:r>
        <w:rPr>
          <w:rFonts w:hint="eastAsia"/>
        </w:rPr>
        <w:t>4.3.2</w:t>
      </w:r>
      <w:r w:rsidRPr="00A06857">
        <w:rPr>
          <w:rFonts w:hint="eastAsia"/>
        </w:rPr>
        <w:t>报表管理</w:t>
      </w:r>
      <w:bookmarkEnd w:id="68"/>
      <w:bookmarkEnd w:id="69"/>
      <w:bookmarkEnd w:id="70"/>
      <w:bookmarkEnd w:id="71"/>
      <w:bookmarkEnd w:id="72"/>
      <w:bookmarkEnd w:id="73"/>
      <w:bookmarkEnd w:id="74"/>
    </w:p>
    <w:p w14:paraId="11A7339D"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5673D7C3"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审核企业上报的数据并汇总上报到部级单位</w:t>
      </w:r>
    </w:p>
    <w:p w14:paraId="352949DA"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0C030D42" w14:textId="77777777" w:rsidR="002100FE" w:rsidRPr="00A06857" w:rsidRDefault="002100FE" w:rsidP="002100FE">
      <w:pPr>
        <w:widowControl w:val="0"/>
        <w:numPr>
          <w:ilvl w:val="0"/>
          <w:numId w:val="4"/>
        </w:numPr>
        <w:jc w:val="both"/>
        <w:rPr>
          <w:rFonts w:ascii="宋体" w:eastAsia="宋体" w:hAnsi="Times New Roman" w:cs="Times New Roman"/>
          <w:szCs w:val="24"/>
        </w:rPr>
      </w:pPr>
      <w:r w:rsidRPr="00A06857">
        <w:rPr>
          <w:rFonts w:ascii="宋体" w:eastAsia="宋体" w:hAnsi="宋体" w:cs="Times New Roman" w:hint="eastAsia"/>
          <w:szCs w:val="24"/>
        </w:rPr>
        <w:t>查看：查看企业上报的数据和报表。</w:t>
      </w:r>
    </w:p>
    <w:p w14:paraId="6C206761" w14:textId="77777777" w:rsidR="002100FE" w:rsidRPr="00A06857" w:rsidRDefault="002100FE" w:rsidP="002100FE">
      <w:pPr>
        <w:widowControl w:val="0"/>
        <w:numPr>
          <w:ilvl w:val="0"/>
          <w:numId w:val="4"/>
        </w:numPr>
        <w:jc w:val="both"/>
        <w:rPr>
          <w:rFonts w:ascii="宋体" w:eastAsia="宋体" w:hAnsi="Times New Roman" w:cs="Times New Roman"/>
          <w:szCs w:val="24"/>
        </w:rPr>
      </w:pPr>
      <w:r w:rsidRPr="00A06857">
        <w:rPr>
          <w:rFonts w:ascii="宋体" w:eastAsia="宋体" w:hAnsi="宋体" w:cs="Times New Roman" w:hint="eastAsia"/>
          <w:szCs w:val="24"/>
        </w:rPr>
        <w:t>退回修改：将企业上报的数据和报表退回修改。退回修改时可以添加备注，标识退回理由。</w:t>
      </w:r>
    </w:p>
    <w:p w14:paraId="322ADC3D" w14:textId="77777777" w:rsidR="002100FE" w:rsidRPr="00A06857" w:rsidRDefault="002100FE" w:rsidP="002100FE">
      <w:pPr>
        <w:widowControl w:val="0"/>
        <w:numPr>
          <w:ilvl w:val="0"/>
          <w:numId w:val="4"/>
        </w:numPr>
        <w:jc w:val="both"/>
        <w:rPr>
          <w:rFonts w:ascii="宋体" w:eastAsia="宋体" w:hAnsi="Times New Roman" w:cs="Times New Roman"/>
          <w:szCs w:val="24"/>
        </w:rPr>
      </w:pPr>
      <w:r w:rsidRPr="00A06857">
        <w:rPr>
          <w:rFonts w:ascii="宋体" w:eastAsia="宋体" w:hAnsi="宋体" w:cs="Times New Roman" w:hint="eastAsia"/>
          <w:szCs w:val="24"/>
        </w:rPr>
        <w:t>审核通过；将企业上报的数据和报表审核通过。</w:t>
      </w:r>
    </w:p>
    <w:p w14:paraId="314FEE7F" w14:textId="77777777" w:rsidR="002100FE" w:rsidRPr="00A06857" w:rsidRDefault="002100FE" w:rsidP="002100FE">
      <w:pPr>
        <w:widowControl w:val="0"/>
        <w:numPr>
          <w:ilvl w:val="0"/>
          <w:numId w:val="4"/>
        </w:numPr>
        <w:jc w:val="both"/>
        <w:rPr>
          <w:rFonts w:ascii="宋体" w:eastAsia="宋体" w:hAnsi="Times New Roman" w:cs="Times New Roman"/>
          <w:szCs w:val="24"/>
        </w:rPr>
      </w:pPr>
      <w:r w:rsidRPr="00A06857">
        <w:rPr>
          <w:rFonts w:ascii="宋体" w:eastAsia="宋体" w:hAnsi="宋体" w:cs="Times New Roman" w:hint="eastAsia"/>
          <w:szCs w:val="24"/>
        </w:rPr>
        <w:t>上报：将企业上报的数据上报到部级单位。</w:t>
      </w:r>
    </w:p>
    <w:p w14:paraId="2100F9F8" w14:textId="77777777" w:rsidR="002100FE" w:rsidRDefault="002100FE" w:rsidP="002100FE">
      <w:bookmarkStart w:id="75" w:name="_Toc250989535"/>
      <w:bookmarkStart w:id="76" w:name="_Toc329762106"/>
      <w:bookmarkStart w:id="77" w:name="_Toc329781198"/>
      <w:bookmarkStart w:id="78" w:name="_Toc329877167"/>
      <w:bookmarkStart w:id="79" w:name="_Toc9547"/>
      <w:bookmarkStart w:id="80" w:name="_Toc17716"/>
      <w:bookmarkStart w:id="81" w:name="_Toc333568688"/>
    </w:p>
    <w:p w14:paraId="627D4BE9" w14:textId="6F1F5B5D" w:rsidR="002100FE" w:rsidRPr="00A06857" w:rsidRDefault="002100FE" w:rsidP="002100FE">
      <w:r>
        <w:rPr>
          <w:rFonts w:hint="eastAsia"/>
        </w:rPr>
        <w:t>4.3.3</w:t>
      </w:r>
      <w:r w:rsidRPr="00A06857">
        <w:rPr>
          <w:rFonts w:hint="eastAsia"/>
        </w:rPr>
        <w:t>数据汇总</w:t>
      </w:r>
      <w:bookmarkEnd w:id="75"/>
      <w:bookmarkEnd w:id="76"/>
      <w:bookmarkEnd w:id="77"/>
      <w:bookmarkEnd w:id="78"/>
      <w:bookmarkEnd w:id="79"/>
      <w:bookmarkEnd w:id="80"/>
      <w:bookmarkEnd w:id="81"/>
    </w:p>
    <w:p w14:paraId="7BD6184F"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5F6F99C4"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查看企业的汇总数据</w:t>
      </w:r>
    </w:p>
    <w:p w14:paraId="576AD2D6"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38274564"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统计：根据不同的调查期显示出企业的汇总数据</w:t>
      </w:r>
    </w:p>
    <w:p w14:paraId="52C3E886" w14:textId="77777777" w:rsidR="002100FE" w:rsidRDefault="002100FE" w:rsidP="002100FE">
      <w:bookmarkStart w:id="82" w:name="_Toc329762107"/>
      <w:bookmarkStart w:id="83" w:name="_Toc329781199"/>
      <w:bookmarkStart w:id="84" w:name="_Toc329877168"/>
      <w:bookmarkStart w:id="85" w:name="_Toc11571"/>
      <w:bookmarkStart w:id="86" w:name="_Toc28612"/>
      <w:bookmarkStart w:id="87" w:name="_Toc333568689"/>
    </w:p>
    <w:p w14:paraId="559DEB83" w14:textId="6BF5E0F4" w:rsidR="002100FE" w:rsidRPr="00A06857" w:rsidRDefault="002100FE" w:rsidP="002100FE">
      <w:r>
        <w:rPr>
          <w:rFonts w:hint="eastAsia"/>
        </w:rPr>
        <w:t>4.3.4</w:t>
      </w:r>
      <w:r w:rsidRPr="00A06857">
        <w:rPr>
          <w:rFonts w:hint="eastAsia"/>
        </w:rPr>
        <w:t>数据修改</w:t>
      </w:r>
      <w:bookmarkEnd w:id="82"/>
      <w:bookmarkEnd w:id="83"/>
      <w:bookmarkEnd w:id="84"/>
      <w:bookmarkEnd w:id="85"/>
      <w:bookmarkEnd w:id="86"/>
      <w:bookmarkEnd w:id="87"/>
    </w:p>
    <w:p w14:paraId="2660E6CB"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6E82CA4B"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可以对有明显错误的企业数据进行修改。修改后的数据另外存储并不修改报送的原始数据。</w:t>
      </w:r>
    </w:p>
    <w:p w14:paraId="2A978334"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1191215C" w14:textId="77777777" w:rsidR="002100FE" w:rsidRPr="00A06857" w:rsidRDefault="002100FE" w:rsidP="002100FE">
      <w:pPr>
        <w:widowControl w:val="0"/>
        <w:ind w:firstLineChars="200" w:firstLine="480"/>
        <w:jc w:val="both"/>
        <w:rPr>
          <w:rFonts w:ascii="宋体" w:eastAsia="宋体" w:hAnsi="Times New Roman" w:cs="Times New Roman"/>
          <w:szCs w:val="24"/>
        </w:rPr>
      </w:pPr>
      <w:r w:rsidRPr="00A06857">
        <w:rPr>
          <w:rFonts w:ascii="宋体" w:eastAsia="宋体" w:hAnsi="宋体" w:cs="Times New Roman" w:hint="eastAsia"/>
          <w:szCs w:val="24"/>
        </w:rPr>
        <w:t>对所选企业的数据进行修改，原始数据和修改日志要保留。</w:t>
      </w:r>
    </w:p>
    <w:p w14:paraId="6F47A0F1" w14:textId="77777777" w:rsidR="002100FE" w:rsidRDefault="002100FE" w:rsidP="002100FE">
      <w:bookmarkStart w:id="88" w:name="_Toc329877169"/>
      <w:bookmarkStart w:id="89" w:name="_Toc12055"/>
      <w:bookmarkStart w:id="90" w:name="_Toc8414"/>
      <w:bookmarkStart w:id="91" w:name="_Toc333568690"/>
      <w:bookmarkStart w:id="92" w:name="_Toc250989542"/>
    </w:p>
    <w:p w14:paraId="07B97422" w14:textId="7119365E" w:rsidR="002100FE" w:rsidRPr="00A06857" w:rsidRDefault="002100FE" w:rsidP="002100FE">
      <w:r>
        <w:rPr>
          <w:rFonts w:hint="eastAsia"/>
        </w:rPr>
        <w:lastRenderedPageBreak/>
        <w:t>4.3.5</w:t>
      </w:r>
      <w:r w:rsidRPr="00A06857">
        <w:rPr>
          <w:rFonts w:hint="eastAsia"/>
        </w:rPr>
        <w:t>取样分析</w:t>
      </w:r>
      <w:bookmarkEnd w:id="88"/>
      <w:bookmarkEnd w:id="89"/>
      <w:bookmarkEnd w:id="90"/>
      <w:bookmarkEnd w:id="91"/>
    </w:p>
    <w:p w14:paraId="70A8E82F"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1AE036E2"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显示各市企业的数量和占比</w:t>
      </w:r>
    </w:p>
    <w:p w14:paraId="26A62D7B"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502B960F" w14:textId="77777777" w:rsidR="002100FE" w:rsidRPr="00A06857" w:rsidRDefault="002100FE" w:rsidP="002100FE">
      <w:pPr>
        <w:widowControl w:val="0"/>
        <w:numPr>
          <w:ilvl w:val="0"/>
          <w:numId w:val="5"/>
        </w:numPr>
        <w:jc w:val="both"/>
        <w:rPr>
          <w:rFonts w:ascii="宋体" w:eastAsia="宋体" w:hAnsi="Times New Roman" w:cs="Times New Roman"/>
          <w:szCs w:val="24"/>
        </w:rPr>
      </w:pPr>
      <w:r w:rsidRPr="00A06857">
        <w:rPr>
          <w:rFonts w:ascii="宋体" w:eastAsia="宋体" w:hAnsi="宋体" w:cs="Times New Roman" w:hint="eastAsia"/>
          <w:szCs w:val="24"/>
        </w:rPr>
        <w:t>显示全省各市企业的数量和占比以及相应的饼图</w:t>
      </w:r>
    </w:p>
    <w:p w14:paraId="33289724" w14:textId="77777777" w:rsidR="002100FE" w:rsidRPr="00A06857" w:rsidRDefault="002100FE" w:rsidP="002100FE">
      <w:pPr>
        <w:widowControl w:val="0"/>
        <w:numPr>
          <w:ilvl w:val="0"/>
          <w:numId w:val="5"/>
        </w:numPr>
        <w:jc w:val="both"/>
        <w:rPr>
          <w:rFonts w:ascii="宋体" w:eastAsia="宋体" w:hAnsi="Times New Roman" w:cs="Times New Roman"/>
          <w:szCs w:val="24"/>
        </w:rPr>
      </w:pPr>
      <w:r w:rsidRPr="00A06857">
        <w:rPr>
          <w:rFonts w:ascii="宋体" w:eastAsia="宋体" w:hAnsi="宋体" w:cs="Times New Roman" w:hint="eastAsia"/>
          <w:szCs w:val="24"/>
        </w:rPr>
        <w:t>查询，根据地区的查询条件进行检索</w:t>
      </w:r>
    </w:p>
    <w:p w14:paraId="653077EE" w14:textId="77777777" w:rsidR="002100FE" w:rsidRDefault="002100FE" w:rsidP="002100FE">
      <w:bookmarkStart w:id="93" w:name="_Toc250989543"/>
      <w:bookmarkStart w:id="94" w:name="_Toc329877171"/>
      <w:bookmarkStart w:id="95" w:name="_Toc1297"/>
      <w:bookmarkStart w:id="96" w:name="_Toc31180"/>
      <w:bookmarkStart w:id="97" w:name="_Toc333568692"/>
      <w:bookmarkEnd w:id="92"/>
    </w:p>
    <w:p w14:paraId="373B03D0" w14:textId="29F633DD" w:rsidR="002100FE" w:rsidRPr="00A06857" w:rsidRDefault="002100FE" w:rsidP="002100FE">
      <w:r>
        <w:rPr>
          <w:rFonts w:hint="eastAsia"/>
        </w:rPr>
        <w:t>4.3.6</w:t>
      </w:r>
      <w:r w:rsidRPr="00A06857">
        <w:rPr>
          <w:rFonts w:hint="eastAsia"/>
        </w:rPr>
        <w:t>图表分析</w:t>
      </w:r>
      <w:bookmarkEnd w:id="93"/>
      <w:bookmarkEnd w:id="94"/>
      <w:bookmarkEnd w:id="95"/>
      <w:bookmarkEnd w:id="96"/>
      <w:bookmarkEnd w:id="97"/>
    </w:p>
    <w:p w14:paraId="6E0E2431" w14:textId="77777777" w:rsidR="002100FE" w:rsidRPr="00A06857" w:rsidRDefault="002100FE" w:rsidP="002100FE">
      <w:r>
        <w:rPr>
          <w:rFonts w:hint="eastAsia"/>
        </w:rPr>
        <w:t>4.3.6.1</w:t>
      </w:r>
      <w:r w:rsidRPr="00A06857">
        <w:rPr>
          <w:rFonts w:hint="eastAsia"/>
        </w:rPr>
        <w:t>对比分析</w:t>
      </w:r>
    </w:p>
    <w:p w14:paraId="2F8F5FA4"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2A54E987"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使用折线图、表格形式对比两个调查期的企业岗位变动情况</w:t>
      </w:r>
    </w:p>
    <w:p w14:paraId="168F9672"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1D8B41F2" w14:textId="77777777" w:rsidR="002100FE" w:rsidRPr="00A06857" w:rsidRDefault="002100FE" w:rsidP="002100FE">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分析指标包括：企业总数、建档期总岗位数、调查期总岗位数、岗位变化总数、岗位减少总数、岗位变化数量占比。</w:t>
      </w:r>
    </w:p>
    <w:p w14:paraId="026DB30A"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457A3D1B" w14:textId="77777777" w:rsidR="002100FE" w:rsidRPr="00A06857" w:rsidRDefault="002100FE" w:rsidP="002100FE">
      <w:pPr>
        <w:widowControl w:val="0"/>
        <w:numPr>
          <w:ilvl w:val="0"/>
          <w:numId w:val="6"/>
        </w:numPr>
        <w:jc w:val="both"/>
        <w:rPr>
          <w:rFonts w:ascii="宋体" w:eastAsia="宋体" w:hAnsi="Times New Roman" w:cs="Times New Roman"/>
          <w:szCs w:val="24"/>
        </w:rPr>
      </w:pPr>
      <w:r w:rsidRPr="00A06857">
        <w:rPr>
          <w:rFonts w:ascii="宋体" w:eastAsia="宋体" w:hAnsi="宋体" w:cs="Times New Roman" w:hint="eastAsia"/>
          <w:szCs w:val="24"/>
        </w:rPr>
        <w:t>查询分析，选择</w:t>
      </w:r>
      <w:r w:rsidRPr="00A06857">
        <w:rPr>
          <w:rFonts w:ascii="宋体" w:eastAsia="宋体" w:hAnsi="宋体" w:cs="Times New Roman"/>
          <w:szCs w:val="24"/>
        </w:rPr>
        <w:t>2</w:t>
      </w:r>
      <w:r w:rsidRPr="00A06857">
        <w:rPr>
          <w:rFonts w:ascii="宋体" w:eastAsia="宋体" w:hAnsi="宋体" w:cs="Times New Roman" w:hint="eastAsia"/>
          <w:szCs w:val="24"/>
        </w:rPr>
        <w:t>个调查期、样本条件，选择分析方式：地区、企业性质、行业，输出报表和状图展示分析结果。</w:t>
      </w:r>
    </w:p>
    <w:p w14:paraId="7D8710AB" w14:textId="77777777" w:rsidR="002100FE" w:rsidRPr="00A06857" w:rsidRDefault="002100FE" w:rsidP="002100FE">
      <w:pPr>
        <w:widowControl w:val="0"/>
        <w:jc w:val="both"/>
        <w:rPr>
          <w:rFonts w:ascii="Times New Roman" w:eastAsia="宋体" w:hAnsi="Times New Roman" w:cs="Times New Roman"/>
          <w:sz w:val="21"/>
          <w:szCs w:val="24"/>
        </w:rPr>
      </w:pPr>
    </w:p>
    <w:p w14:paraId="41977B7D" w14:textId="77777777" w:rsidR="002100FE" w:rsidRPr="00A06857" w:rsidRDefault="002100FE" w:rsidP="002100FE">
      <w:r>
        <w:rPr>
          <w:rFonts w:hint="eastAsia"/>
        </w:rPr>
        <w:t>4.3.6.2</w:t>
      </w:r>
      <w:r w:rsidRPr="00A06857">
        <w:rPr>
          <w:rFonts w:hint="eastAsia"/>
        </w:rPr>
        <w:t>趋势分析</w:t>
      </w:r>
    </w:p>
    <w:p w14:paraId="6B693E8D"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3F91A6C0"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使用折线图、表格形式展示多个连续调查期内的企业岗位变动情况</w:t>
      </w:r>
    </w:p>
    <w:p w14:paraId="51B6F395"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数据说明：</w:t>
      </w:r>
    </w:p>
    <w:p w14:paraId="72AB812E" w14:textId="77777777" w:rsidR="002100FE" w:rsidRPr="00A06857" w:rsidRDefault="002100FE" w:rsidP="002100FE">
      <w:pPr>
        <w:widowControl w:val="0"/>
        <w:ind w:firstLine="420"/>
        <w:jc w:val="both"/>
        <w:rPr>
          <w:rFonts w:ascii="Times New Roman" w:eastAsia="宋体" w:hAnsi="Times New Roman" w:cs="Times New Roman"/>
          <w:sz w:val="21"/>
          <w:szCs w:val="24"/>
        </w:rPr>
      </w:pPr>
      <w:r w:rsidRPr="00A06857">
        <w:rPr>
          <w:rFonts w:ascii="宋体" w:eastAsia="宋体" w:hAnsi="宋体" w:cs="Times New Roman" w:hint="eastAsia"/>
          <w:szCs w:val="24"/>
        </w:rPr>
        <w:t>分析指标为：岗位变化数量占比。</w:t>
      </w:r>
    </w:p>
    <w:p w14:paraId="0DF16E86" w14:textId="77777777" w:rsidR="002100FE" w:rsidRDefault="002100FE" w:rsidP="002100FE">
      <w:bookmarkStart w:id="98" w:name="_Toc329781200"/>
      <w:bookmarkStart w:id="99" w:name="_Toc329877173"/>
      <w:bookmarkStart w:id="100" w:name="_Toc21927"/>
      <w:bookmarkStart w:id="101" w:name="_Toc1076"/>
      <w:bookmarkStart w:id="102" w:name="_Toc333568694"/>
    </w:p>
    <w:p w14:paraId="3887AAB0" w14:textId="5E3AB9A9" w:rsidR="002100FE" w:rsidRPr="00A06857" w:rsidRDefault="002100FE" w:rsidP="002100FE">
      <w:r>
        <w:rPr>
          <w:rFonts w:hint="eastAsia"/>
        </w:rPr>
        <w:t>4.3.7</w:t>
      </w:r>
      <w:r w:rsidRPr="00A06857">
        <w:rPr>
          <w:rFonts w:hint="eastAsia"/>
        </w:rPr>
        <w:t>数据查询与导出</w:t>
      </w:r>
      <w:bookmarkEnd w:id="98"/>
      <w:bookmarkEnd w:id="99"/>
      <w:bookmarkEnd w:id="100"/>
      <w:bookmarkEnd w:id="101"/>
      <w:bookmarkEnd w:id="102"/>
    </w:p>
    <w:p w14:paraId="47ABE7D8"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28EA355E" w14:textId="77777777" w:rsidR="002100FE" w:rsidRPr="00A06857" w:rsidRDefault="002100FE" w:rsidP="002100FE">
      <w:pPr>
        <w:widowControl w:val="0"/>
        <w:jc w:val="both"/>
        <w:rPr>
          <w:rFonts w:ascii="宋体" w:eastAsia="宋体" w:hAnsi="Times New Roman" w:cs="Times New Roman"/>
          <w:szCs w:val="24"/>
        </w:rPr>
      </w:pPr>
      <w:r w:rsidRPr="00A06857">
        <w:rPr>
          <w:rFonts w:ascii="宋体" w:eastAsia="宋体" w:hAnsi="宋体" w:cs="Times New Roman"/>
          <w:szCs w:val="24"/>
        </w:rPr>
        <w:t xml:space="preserve">  </w:t>
      </w:r>
      <w:r w:rsidRPr="00A06857">
        <w:rPr>
          <w:rFonts w:ascii="宋体" w:eastAsia="宋体" w:hAnsi="宋体" w:cs="Times New Roman" w:hint="eastAsia"/>
          <w:szCs w:val="24"/>
        </w:rPr>
        <w:t>对全省已创建账号进行条件查询</w:t>
      </w:r>
    </w:p>
    <w:p w14:paraId="3C0E2034"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04F6488E" w14:textId="77777777" w:rsidR="002100FE" w:rsidRPr="00A06857" w:rsidRDefault="002100FE" w:rsidP="002100FE">
      <w:pPr>
        <w:widowControl w:val="0"/>
        <w:numPr>
          <w:ilvl w:val="0"/>
          <w:numId w:val="7"/>
        </w:numPr>
        <w:jc w:val="both"/>
        <w:rPr>
          <w:rFonts w:ascii="宋体" w:eastAsia="宋体" w:hAnsi="Times New Roman" w:cs="Times New Roman"/>
          <w:szCs w:val="24"/>
        </w:rPr>
      </w:pPr>
      <w:r w:rsidRPr="00A06857">
        <w:rPr>
          <w:rFonts w:ascii="宋体" w:eastAsia="宋体" w:hAnsi="宋体" w:cs="Times New Roman" w:hint="eastAsia"/>
          <w:szCs w:val="24"/>
        </w:rPr>
        <w:t>查询：按找相应的查询条件进行查询。</w:t>
      </w:r>
    </w:p>
    <w:p w14:paraId="774A2502" w14:textId="77777777" w:rsidR="002100FE" w:rsidRPr="00A06857" w:rsidRDefault="002100FE" w:rsidP="002100FE">
      <w:pPr>
        <w:widowControl w:val="0"/>
        <w:numPr>
          <w:ilvl w:val="0"/>
          <w:numId w:val="7"/>
        </w:numPr>
        <w:jc w:val="both"/>
        <w:rPr>
          <w:rFonts w:ascii="宋体" w:eastAsia="宋体" w:hAnsi="Times New Roman" w:cs="Times New Roman"/>
          <w:szCs w:val="24"/>
        </w:rPr>
      </w:pPr>
      <w:r w:rsidRPr="00A06857">
        <w:rPr>
          <w:rFonts w:ascii="宋体" w:eastAsia="宋体" w:hAnsi="宋体" w:cs="Times New Roman" w:hint="eastAsia"/>
          <w:szCs w:val="24"/>
        </w:rPr>
        <w:t>清除：清除查询条件。</w:t>
      </w:r>
    </w:p>
    <w:p w14:paraId="727AAB1E" w14:textId="77777777" w:rsidR="002100FE" w:rsidRPr="00A06857" w:rsidRDefault="002100FE" w:rsidP="002100FE">
      <w:pPr>
        <w:widowControl w:val="0"/>
        <w:numPr>
          <w:ilvl w:val="0"/>
          <w:numId w:val="7"/>
        </w:numPr>
        <w:jc w:val="both"/>
        <w:rPr>
          <w:rFonts w:ascii="宋体" w:eastAsia="宋体" w:hAnsi="Times New Roman" w:cs="Times New Roman"/>
          <w:szCs w:val="24"/>
        </w:rPr>
      </w:pPr>
      <w:r w:rsidRPr="00A06857">
        <w:rPr>
          <w:rFonts w:ascii="宋体" w:eastAsia="宋体" w:hAnsi="宋体" w:cs="Times New Roman" w:hint="eastAsia"/>
          <w:szCs w:val="24"/>
        </w:rPr>
        <w:t>导出：导出查询后数据。</w:t>
      </w:r>
    </w:p>
    <w:p w14:paraId="6703A597" w14:textId="77777777" w:rsidR="002100FE" w:rsidRPr="00935964" w:rsidRDefault="002100FE" w:rsidP="002100FE">
      <w:pPr>
        <w:widowControl w:val="0"/>
        <w:numPr>
          <w:ilvl w:val="0"/>
          <w:numId w:val="7"/>
        </w:numPr>
        <w:jc w:val="both"/>
        <w:rPr>
          <w:rFonts w:ascii="宋体" w:eastAsia="宋体" w:hAnsi="Times New Roman" w:cs="Times New Roman"/>
          <w:szCs w:val="24"/>
        </w:rPr>
      </w:pPr>
      <w:r w:rsidRPr="00A06857">
        <w:rPr>
          <w:rFonts w:ascii="宋体" w:eastAsia="宋体" w:hAnsi="宋体" w:cs="Times New Roman" w:hint="eastAsia"/>
          <w:szCs w:val="24"/>
        </w:rPr>
        <w:t>查询条件：单位名称、登陆账号、用户类型、所属地市、所属市县、所处区域、数据状态、单位性质、所属行业、起始日期、结束日期、统计月份、统计季度。</w:t>
      </w:r>
    </w:p>
    <w:p w14:paraId="11F49043" w14:textId="77777777" w:rsidR="002100FE" w:rsidRPr="00935964" w:rsidRDefault="002100FE" w:rsidP="002100FE">
      <w:pPr>
        <w:pStyle w:val="a3"/>
        <w:numPr>
          <w:ilvl w:val="0"/>
          <w:numId w:val="7"/>
        </w:numPr>
        <w:ind w:firstLineChars="0"/>
        <w:rPr>
          <w:rFonts w:ascii="宋体" w:eastAsia="宋体" w:hAnsi="Times New Roman" w:cs="Times New Roman"/>
          <w:b/>
          <w:szCs w:val="24"/>
        </w:rPr>
      </w:pPr>
      <w:r w:rsidRPr="00935964">
        <w:rPr>
          <w:rFonts w:ascii="宋体" w:eastAsia="宋体" w:hAnsi="Times New Roman" w:cs="Times New Roman" w:hint="eastAsia"/>
          <w:b/>
          <w:szCs w:val="24"/>
        </w:rPr>
        <w:t>增加数据导出功能对多种数据格式的支持。</w:t>
      </w:r>
    </w:p>
    <w:p w14:paraId="6575B533" w14:textId="77777777" w:rsidR="002100FE" w:rsidRDefault="002100FE" w:rsidP="002100FE">
      <w:bookmarkStart w:id="103" w:name="_Toc329762108"/>
      <w:bookmarkStart w:id="104" w:name="_Toc329781201"/>
      <w:bookmarkStart w:id="105" w:name="_Toc329877174"/>
      <w:bookmarkStart w:id="106" w:name="_Toc5268"/>
      <w:bookmarkStart w:id="107" w:name="_Toc21065"/>
      <w:bookmarkStart w:id="108" w:name="_Toc333568695"/>
    </w:p>
    <w:p w14:paraId="6E4F1E39" w14:textId="14FA6808" w:rsidR="002100FE" w:rsidRPr="00A06857" w:rsidRDefault="002100FE" w:rsidP="002100FE">
      <w:r>
        <w:rPr>
          <w:rFonts w:hint="eastAsia"/>
        </w:rPr>
        <w:t>4.3.8</w:t>
      </w:r>
      <w:r w:rsidRPr="00A06857">
        <w:rPr>
          <w:rFonts w:hint="eastAsia"/>
        </w:rPr>
        <w:t>发布通知</w:t>
      </w:r>
      <w:bookmarkEnd w:id="103"/>
      <w:bookmarkEnd w:id="104"/>
      <w:bookmarkEnd w:id="105"/>
      <w:bookmarkEnd w:id="106"/>
      <w:bookmarkEnd w:id="107"/>
      <w:bookmarkEnd w:id="108"/>
    </w:p>
    <w:p w14:paraId="6C476046"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基本描述：</w:t>
      </w:r>
    </w:p>
    <w:p w14:paraId="0945491B" w14:textId="77777777" w:rsidR="002100FE" w:rsidRPr="00A06857" w:rsidRDefault="002100FE" w:rsidP="002100FE">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发布、删除通知信息</w:t>
      </w:r>
    </w:p>
    <w:p w14:paraId="42124509"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权限相关：</w:t>
      </w:r>
    </w:p>
    <w:p w14:paraId="51EF34E6" w14:textId="77777777" w:rsidR="002100FE" w:rsidRPr="00A06857" w:rsidRDefault="002100FE" w:rsidP="002100FE">
      <w:pPr>
        <w:widowControl w:val="0"/>
        <w:ind w:firstLine="420"/>
        <w:jc w:val="both"/>
        <w:rPr>
          <w:rFonts w:ascii="宋体" w:eastAsia="宋体" w:hAnsi="Times New Roman" w:cs="Times New Roman"/>
          <w:szCs w:val="24"/>
        </w:rPr>
      </w:pPr>
      <w:r w:rsidRPr="00A06857">
        <w:rPr>
          <w:rFonts w:ascii="宋体" w:eastAsia="宋体" w:hAnsi="宋体" w:cs="Times New Roman" w:hint="eastAsia"/>
          <w:szCs w:val="24"/>
        </w:rPr>
        <w:t>省用户</w:t>
      </w:r>
    </w:p>
    <w:p w14:paraId="60CD3218" w14:textId="77777777" w:rsidR="002100FE" w:rsidRPr="00A06857" w:rsidRDefault="002100FE" w:rsidP="002100FE">
      <w:pPr>
        <w:widowControl w:val="0"/>
        <w:jc w:val="both"/>
        <w:rPr>
          <w:rFonts w:ascii="宋体" w:eastAsia="宋体" w:hAnsi="Times New Roman" w:cs="Times New Roman"/>
          <w:b/>
          <w:szCs w:val="24"/>
        </w:rPr>
      </w:pPr>
      <w:r w:rsidRPr="00A06857">
        <w:rPr>
          <w:rFonts w:ascii="宋体" w:eastAsia="宋体" w:hAnsi="宋体" w:cs="Times New Roman" w:hint="eastAsia"/>
          <w:b/>
          <w:szCs w:val="24"/>
        </w:rPr>
        <w:t>相关功能：</w:t>
      </w:r>
    </w:p>
    <w:p w14:paraId="3B07BB0E" w14:textId="77777777" w:rsidR="002100FE" w:rsidRPr="00A06857" w:rsidRDefault="002100FE" w:rsidP="002100FE">
      <w:pPr>
        <w:widowControl w:val="0"/>
        <w:numPr>
          <w:ilvl w:val="0"/>
          <w:numId w:val="8"/>
        </w:numPr>
        <w:jc w:val="both"/>
        <w:rPr>
          <w:rFonts w:ascii="宋体" w:eastAsia="宋体" w:hAnsi="Calibri" w:cs="Times New Roman"/>
          <w:szCs w:val="24"/>
        </w:rPr>
      </w:pPr>
      <w:r w:rsidRPr="00A06857">
        <w:rPr>
          <w:rFonts w:ascii="宋体" w:eastAsia="宋体" w:hAnsi="宋体" w:cs="Times New Roman" w:hint="eastAsia"/>
          <w:szCs w:val="24"/>
        </w:rPr>
        <w:t>列表：列出当前用户发布的所有通知信息。列表项包括：标题、发布时间。</w:t>
      </w:r>
    </w:p>
    <w:p w14:paraId="329FD6FD" w14:textId="77777777" w:rsidR="002100FE" w:rsidRPr="00A06857" w:rsidRDefault="002100FE" w:rsidP="002100FE">
      <w:pPr>
        <w:widowControl w:val="0"/>
        <w:numPr>
          <w:ilvl w:val="0"/>
          <w:numId w:val="8"/>
        </w:numPr>
        <w:jc w:val="both"/>
        <w:rPr>
          <w:rFonts w:ascii="宋体" w:eastAsia="宋体" w:hAnsi="Times New Roman" w:cs="Times New Roman"/>
          <w:szCs w:val="24"/>
        </w:rPr>
      </w:pPr>
      <w:r w:rsidRPr="00A06857">
        <w:rPr>
          <w:rFonts w:ascii="宋体" w:eastAsia="宋体" w:hAnsi="宋体" w:cs="Times New Roman" w:hint="eastAsia"/>
          <w:szCs w:val="24"/>
        </w:rPr>
        <w:lastRenderedPageBreak/>
        <w:t>新增：新增一条通知信息。数据项包括：</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4"/>
        <w:gridCol w:w="992"/>
        <w:gridCol w:w="6146"/>
      </w:tblGrid>
      <w:tr w:rsidR="002100FE" w:rsidRPr="00A06857" w14:paraId="6D274876" w14:textId="77777777" w:rsidTr="002100FE">
        <w:tc>
          <w:tcPr>
            <w:tcW w:w="1384" w:type="dxa"/>
            <w:shd w:val="clear" w:color="auto" w:fill="DDD9C3"/>
          </w:tcPr>
          <w:p w14:paraId="390765A7"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数据项</w:t>
            </w:r>
          </w:p>
        </w:tc>
        <w:tc>
          <w:tcPr>
            <w:tcW w:w="992" w:type="dxa"/>
            <w:shd w:val="clear" w:color="auto" w:fill="DDD9C3"/>
          </w:tcPr>
          <w:p w14:paraId="6BD384EB"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必填</w:t>
            </w:r>
          </w:p>
        </w:tc>
        <w:tc>
          <w:tcPr>
            <w:tcW w:w="6146" w:type="dxa"/>
            <w:shd w:val="clear" w:color="auto" w:fill="DDD9C3"/>
          </w:tcPr>
          <w:p w14:paraId="2C9F0FA0"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说明</w:t>
            </w:r>
          </w:p>
        </w:tc>
      </w:tr>
      <w:tr w:rsidR="002100FE" w:rsidRPr="00A06857" w14:paraId="6E7046A9" w14:textId="77777777" w:rsidTr="002100FE">
        <w:tc>
          <w:tcPr>
            <w:tcW w:w="1384" w:type="dxa"/>
          </w:tcPr>
          <w:p w14:paraId="1713C0D2"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通知标题</w:t>
            </w:r>
          </w:p>
        </w:tc>
        <w:tc>
          <w:tcPr>
            <w:tcW w:w="992" w:type="dxa"/>
          </w:tcPr>
          <w:p w14:paraId="6BD8E5C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6146" w:type="dxa"/>
          </w:tcPr>
          <w:p w14:paraId="7AF39A38"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sz w:val="21"/>
                <w:szCs w:val="21"/>
              </w:rPr>
              <w:t>50</w:t>
            </w:r>
            <w:r w:rsidRPr="00A06857">
              <w:rPr>
                <w:rFonts w:ascii="宋体" w:eastAsia="宋体" w:hAnsi="宋体" w:cs="Times New Roman" w:hint="eastAsia"/>
                <w:sz w:val="21"/>
                <w:szCs w:val="21"/>
              </w:rPr>
              <w:t>字以内</w:t>
            </w:r>
          </w:p>
        </w:tc>
      </w:tr>
      <w:tr w:rsidR="002100FE" w:rsidRPr="00A06857" w14:paraId="28BDAB03" w14:textId="77777777" w:rsidTr="002100FE">
        <w:tc>
          <w:tcPr>
            <w:tcW w:w="1384" w:type="dxa"/>
          </w:tcPr>
          <w:p w14:paraId="6453A605"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通知内容</w:t>
            </w:r>
          </w:p>
        </w:tc>
        <w:tc>
          <w:tcPr>
            <w:tcW w:w="992" w:type="dxa"/>
          </w:tcPr>
          <w:p w14:paraId="78150BEB"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是</w:t>
            </w:r>
          </w:p>
        </w:tc>
        <w:tc>
          <w:tcPr>
            <w:tcW w:w="6146" w:type="dxa"/>
          </w:tcPr>
          <w:p w14:paraId="5A772B1C"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sz w:val="21"/>
                <w:szCs w:val="21"/>
              </w:rPr>
              <w:t>2000</w:t>
            </w:r>
            <w:r w:rsidRPr="00A06857">
              <w:rPr>
                <w:rFonts w:ascii="宋体" w:eastAsia="宋体" w:hAnsi="宋体" w:cs="Times New Roman" w:hint="eastAsia"/>
                <w:sz w:val="21"/>
                <w:szCs w:val="21"/>
              </w:rPr>
              <w:t>字以内</w:t>
            </w:r>
          </w:p>
        </w:tc>
      </w:tr>
      <w:tr w:rsidR="002100FE" w:rsidRPr="00A06857" w14:paraId="5CDB2126" w14:textId="77777777" w:rsidTr="002100FE">
        <w:tc>
          <w:tcPr>
            <w:tcW w:w="1384" w:type="dxa"/>
          </w:tcPr>
          <w:p w14:paraId="0F5663C4"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发布时间</w:t>
            </w:r>
          </w:p>
        </w:tc>
        <w:tc>
          <w:tcPr>
            <w:tcW w:w="992" w:type="dxa"/>
          </w:tcPr>
          <w:p w14:paraId="003E093C"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6146" w:type="dxa"/>
          </w:tcPr>
          <w:p w14:paraId="66F4EAA8"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系统自动生成</w:t>
            </w:r>
          </w:p>
        </w:tc>
      </w:tr>
      <w:tr w:rsidR="002100FE" w:rsidRPr="00A06857" w14:paraId="5FE5003E" w14:textId="77777777" w:rsidTr="002100FE">
        <w:tc>
          <w:tcPr>
            <w:tcW w:w="1384" w:type="dxa"/>
          </w:tcPr>
          <w:p w14:paraId="5D93892B"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发布单位</w:t>
            </w:r>
          </w:p>
        </w:tc>
        <w:tc>
          <w:tcPr>
            <w:tcW w:w="992" w:type="dxa"/>
          </w:tcPr>
          <w:p w14:paraId="000212B6"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否</w:t>
            </w:r>
          </w:p>
        </w:tc>
        <w:tc>
          <w:tcPr>
            <w:tcW w:w="6146" w:type="dxa"/>
          </w:tcPr>
          <w:p w14:paraId="6A948CA8" w14:textId="77777777" w:rsidR="002100FE" w:rsidRPr="00A06857" w:rsidRDefault="002100FE" w:rsidP="002100FE">
            <w:pPr>
              <w:widowControl w:val="0"/>
              <w:jc w:val="both"/>
              <w:rPr>
                <w:rFonts w:ascii="宋体" w:eastAsia="宋体" w:hAnsi="Times New Roman" w:cs="Times New Roman"/>
                <w:sz w:val="21"/>
                <w:szCs w:val="21"/>
              </w:rPr>
            </w:pPr>
            <w:r w:rsidRPr="00A06857">
              <w:rPr>
                <w:rFonts w:ascii="宋体" w:eastAsia="宋体" w:hAnsi="宋体" w:cs="Times New Roman" w:hint="eastAsia"/>
                <w:sz w:val="21"/>
                <w:szCs w:val="21"/>
              </w:rPr>
              <w:t>系统自动生成</w:t>
            </w:r>
          </w:p>
        </w:tc>
      </w:tr>
    </w:tbl>
    <w:p w14:paraId="6F4731D9" w14:textId="77777777" w:rsidR="002100FE" w:rsidRPr="00A06857" w:rsidRDefault="002100FE" w:rsidP="002100FE">
      <w:pPr>
        <w:widowControl w:val="0"/>
        <w:numPr>
          <w:ilvl w:val="0"/>
          <w:numId w:val="8"/>
        </w:numPr>
        <w:jc w:val="both"/>
        <w:rPr>
          <w:rFonts w:ascii="宋体" w:eastAsia="宋体" w:hAnsi="Times New Roman" w:cs="Times New Roman"/>
          <w:szCs w:val="28"/>
        </w:rPr>
      </w:pPr>
      <w:r w:rsidRPr="00A06857">
        <w:rPr>
          <w:rFonts w:ascii="宋体" w:eastAsia="宋体" w:hAnsi="宋体" w:cs="Times New Roman" w:hint="eastAsia"/>
          <w:szCs w:val="28"/>
        </w:rPr>
        <w:t>修改：选择一条通知，进行修改。数据项同新增。</w:t>
      </w:r>
    </w:p>
    <w:p w14:paraId="19503E2E" w14:textId="77777777" w:rsidR="002100FE" w:rsidRPr="00A06857" w:rsidRDefault="002100FE" w:rsidP="002100FE">
      <w:pPr>
        <w:widowControl w:val="0"/>
        <w:numPr>
          <w:ilvl w:val="0"/>
          <w:numId w:val="8"/>
        </w:numPr>
        <w:jc w:val="both"/>
        <w:rPr>
          <w:rFonts w:ascii="宋体" w:eastAsia="宋体" w:hAnsi="Times New Roman" w:cs="Times New Roman"/>
          <w:szCs w:val="28"/>
        </w:rPr>
      </w:pPr>
      <w:r w:rsidRPr="00A06857">
        <w:rPr>
          <w:rFonts w:ascii="宋体" w:eastAsia="宋体" w:hAnsi="宋体" w:cs="Times New Roman" w:hint="eastAsia"/>
          <w:szCs w:val="28"/>
        </w:rPr>
        <w:t>删除：删除一条通知信息。</w:t>
      </w:r>
    </w:p>
    <w:p w14:paraId="191E75DF" w14:textId="77777777" w:rsidR="002100FE" w:rsidRDefault="002100FE" w:rsidP="002100FE">
      <w:bookmarkStart w:id="109" w:name="_Toc329762109"/>
      <w:bookmarkStart w:id="110" w:name="_Toc329781202"/>
      <w:bookmarkStart w:id="111" w:name="_Toc329877175"/>
      <w:bookmarkStart w:id="112" w:name="_Toc7794"/>
      <w:bookmarkStart w:id="113" w:name="_Toc15004"/>
      <w:bookmarkStart w:id="114" w:name="_Toc333568696"/>
    </w:p>
    <w:p w14:paraId="366E375D" w14:textId="6FB54B81" w:rsidR="002100FE" w:rsidRPr="00A06857" w:rsidRDefault="002100FE" w:rsidP="002100FE">
      <w:r>
        <w:rPr>
          <w:rFonts w:hint="eastAsia"/>
        </w:rPr>
        <w:t>4.3.9</w:t>
      </w:r>
      <w:r w:rsidRPr="00A06857">
        <w:rPr>
          <w:rFonts w:hint="eastAsia"/>
        </w:rPr>
        <w:t>浏览通知</w:t>
      </w:r>
      <w:bookmarkEnd w:id="109"/>
      <w:bookmarkEnd w:id="110"/>
      <w:bookmarkEnd w:id="111"/>
      <w:bookmarkEnd w:id="112"/>
      <w:bookmarkEnd w:id="113"/>
      <w:bookmarkEnd w:id="114"/>
    </w:p>
    <w:p w14:paraId="3D4EBDA8"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10CEABD4" w14:textId="77777777" w:rsidR="002100FE" w:rsidRPr="00A06857" w:rsidRDefault="002100FE" w:rsidP="002100FE">
      <w:pPr>
        <w:widowControl w:val="0"/>
        <w:ind w:firstLine="420"/>
        <w:jc w:val="both"/>
        <w:rPr>
          <w:rFonts w:ascii="宋体" w:eastAsia="宋体" w:hAnsi="Times New Roman" w:cs="Times New Roman"/>
          <w:szCs w:val="28"/>
        </w:rPr>
      </w:pPr>
      <w:r w:rsidRPr="00A06857">
        <w:rPr>
          <w:rFonts w:ascii="宋体" w:eastAsia="宋体" w:hAnsi="宋体" w:cs="Times New Roman" w:hint="eastAsia"/>
          <w:szCs w:val="28"/>
        </w:rPr>
        <w:t>浏览查看通知信息。</w:t>
      </w:r>
    </w:p>
    <w:p w14:paraId="63A296AA"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权限相关：</w:t>
      </w:r>
    </w:p>
    <w:p w14:paraId="6F7AEFDE" w14:textId="77777777" w:rsidR="002100FE" w:rsidRPr="00A06857" w:rsidRDefault="002100FE" w:rsidP="002100FE">
      <w:pPr>
        <w:widowControl w:val="0"/>
        <w:ind w:firstLine="420"/>
        <w:jc w:val="both"/>
        <w:rPr>
          <w:rFonts w:ascii="宋体" w:eastAsia="宋体" w:hAnsi="Times New Roman" w:cs="Times New Roman"/>
          <w:szCs w:val="28"/>
        </w:rPr>
      </w:pPr>
      <w:r w:rsidRPr="00A06857">
        <w:rPr>
          <w:rFonts w:ascii="宋体" w:eastAsia="宋体" w:hAnsi="宋体" w:cs="Times New Roman" w:hint="eastAsia"/>
          <w:szCs w:val="28"/>
        </w:rPr>
        <w:t>企业、省用户使用。</w:t>
      </w:r>
    </w:p>
    <w:p w14:paraId="5A50F801"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6F472EFA" w14:textId="77777777" w:rsidR="002100FE" w:rsidRPr="00A06857" w:rsidRDefault="002100FE" w:rsidP="002100FE">
      <w:pPr>
        <w:widowControl w:val="0"/>
        <w:numPr>
          <w:ilvl w:val="0"/>
          <w:numId w:val="9"/>
        </w:numPr>
        <w:jc w:val="both"/>
        <w:rPr>
          <w:rFonts w:ascii="宋体" w:eastAsia="宋体" w:hAnsi="Calibri" w:cs="Times New Roman"/>
          <w:szCs w:val="28"/>
        </w:rPr>
      </w:pPr>
      <w:r w:rsidRPr="00A06857">
        <w:rPr>
          <w:rFonts w:ascii="宋体" w:eastAsia="宋体" w:hAnsi="宋体" w:cs="Times New Roman" w:hint="eastAsia"/>
          <w:szCs w:val="28"/>
        </w:rPr>
        <w:t>列表：列出当前用户和所有上级用户发布的所有通知信息。列表项包括：标题、发布时间。</w:t>
      </w:r>
    </w:p>
    <w:p w14:paraId="18E22D40" w14:textId="77777777" w:rsidR="002100FE" w:rsidRPr="00A06857" w:rsidRDefault="002100FE" w:rsidP="002100FE">
      <w:pPr>
        <w:widowControl w:val="0"/>
        <w:numPr>
          <w:ilvl w:val="0"/>
          <w:numId w:val="9"/>
        </w:numPr>
        <w:jc w:val="both"/>
        <w:rPr>
          <w:rFonts w:ascii="宋体" w:eastAsia="宋体" w:hAnsi="Times New Roman" w:cs="Times New Roman"/>
          <w:szCs w:val="28"/>
        </w:rPr>
      </w:pPr>
      <w:r w:rsidRPr="00A06857">
        <w:rPr>
          <w:rFonts w:ascii="宋体" w:eastAsia="宋体" w:hAnsi="宋体" w:cs="Times New Roman" w:hint="eastAsia"/>
          <w:szCs w:val="28"/>
        </w:rPr>
        <w:t>查看：查看通知信息。包括：通知标题，发布时间，通知内容。</w:t>
      </w:r>
    </w:p>
    <w:p w14:paraId="70F659C9" w14:textId="77777777" w:rsidR="002100FE" w:rsidRDefault="002100FE" w:rsidP="002100FE">
      <w:bookmarkStart w:id="115" w:name="_Toc250989546"/>
      <w:bookmarkStart w:id="116" w:name="_Toc329762110"/>
      <w:bookmarkStart w:id="117" w:name="_Toc329781203"/>
      <w:bookmarkStart w:id="118" w:name="_Toc329877176"/>
      <w:bookmarkStart w:id="119" w:name="_Toc8222"/>
      <w:bookmarkStart w:id="120" w:name="_Toc14243"/>
      <w:bookmarkStart w:id="121" w:name="_Toc333568697"/>
    </w:p>
    <w:p w14:paraId="37EEB09D" w14:textId="2F47CFA9" w:rsidR="002100FE" w:rsidRPr="00A06857" w:rsidRDefault="002100FE" w:rsidP="002100FE">
      <w:r>
        <w:rPr>
          <w:rFonts w:hint="eastAsia"/>
        </w:rPr>
        <w:t>4.3.10</w:t>
      </w:r>
      <w:r w:rsidRPr="00A06857">
        <w:rPr>
          <w:rFonts w:hint="eastAsia"/>
        </w:rPr>
        <w:t>系统管理</w:t>
      </w:r>
      <w:bookmarkEnd w:id="115"/>
      <w:bookmarkEnd w:id="116"/>
      <w:bookmarkEnd w:id="117"/>
      <w:bookmarkEnd w:id="118"/>
      <w:bookmarkEnd w:id="119"/>
      <w:bookmarkEnd w:id="120"/>
      <w:bookmarkEnd w:id="121"/>
    </w:p>
    <w:p w14:paraId="5AFA51FF" w14:textId="77777777" w:rsidR="002100FE" w:rsidRPr="00A06857" w:rsidRDefault="002100FE" w:rsidP="002100FE">
      <w:r>
        <w:rPr>
          <w:rFonts w:hint="eastAsia"/>
        </w:rPr>
        <w:t>4.3.10.1</w:t>
      </w:r>
      <w:r w:rsidRPr="00A06857">
        <w:rPr>
          <w:rFonts w:hint="eastAsia"/>
        </w:rPr>
        <w:t>上报时限</w:t>
      </w:r>
    </w:p>
    <w:p w14:paraId="5028911B"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3F53A11C" w14:textId="77777777" w:rsidR="002100FE" w:rsidRPr="00A06857" w:rsidRDefault="002100FE" w:rsidP="002100FE">
      <w:pPr>
        <w:widowControl w:val="0"/>
        <w:ind w:firstLine="465"/>
        <w:jc w:val="both"/>
        <w:rPr>
          <w:rFonts w:ascii="宋体" w:eastAsia="宋体" w:hAnsi="宋体" w:cs="Times New Roman"/>
          <w:szCs w:val="28"/>
        </w:rPr>
      </w:pPr>
      <w:r w:rsidRPr="00A06857">
        <w:rPr>
          <w:rFonts w:ascii="宋体" w:eastAsia="宋体" w:hAnsi="宋体" w:cs="Times New Roman" w:hint="eastAsia"/>
          <w:szCs w:val="28"/>
        </w:rPr>
        <w:t>新增或修改调查期。</w:t>
      </w:r>
    </w:p>
    <w:p w14:paraId="06588305"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0CA7141C"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00BB3FFB"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2A923070" w14:textId="77777777" w:rsidR="002100FE" w:rsidRPr="00A06857" w:rsidRDefault="002100FE" w:rsidP="002100FE">
      <w:pPr>
        <w:widowControl w:val="0"/>
        <w:numPr>
          <w:ilvl w:val="0"/>
          <w:numId w:val="10"/>
        </w:numPr>
        <w:jc w:val="both"/>
        <w:rPr>
          <w:rFonts w:ascii="宋体" w:eastAsia="宋体" w:hAnsi="Calibri" w:cs="Times New Roman"/>
          <w:szCs w:val="28"/>
        </w:rPr>
      </w:pPr>
      <w:r w:rsidRPr="00A06857">
        <w:rPr>
          <w:rFonts w:ascii="宋体" w:eastAsia="宋体" w:hAnsi="宋体" w:cs="Times New Roman" w:hint="eastAsia"/>
          <w:szCs w:val="28"/>
        </w:rPr>
        <w:t>新增：新增一个调查期。</w:t>
      </w:r>
    </w:p>
    <w:p w14:paraId="455911A1" w14:textId="77777777" w:rsidR="002100FE" w:rsidRPr="00A06857" w:rsidRDefault="002100FE" w:rsidP="002100FE">
      <w:pPr>
        <w:widowControl w:val="0"/>
        <w:numPr>
          <w:ilvl w:val="0"/>
          <w:numId w:val="10"/>
        </w:numPr>
        <w:jc w:val="both"/>
        <w:rPr>
          <w:rFonts w:ascii="宋体" w:eastAsia="宋体" w:hAnsi="Calibri" w:cs="Times New Roman"/>
          <w:szCs w:val="28"/>
        </w:rPr>
      </w:pPr>
      <w:r w:rsidRPr="00A06857">
        <w:rPr>
          <w:rFonts w:ascii="宋体" w:eastAsia="宋体" w:hAnsi="宋体" w:cs="Times New Roman" w:hint="eastAsia"/>
          <w:szCs w:val="28"/>
        </w:rPr>
        <w:t>修改：修改已有的调查期的时间。</w:t>
      </w:r>
    </w:p>
    <w:p w14:paraId="05A8A9F4" w14:textId="77777777" w:rsidR="002100FE" w:rsidRDefault="002100FE" w:rsidP="002100FE">
      <w:bookmarkStart w:id="122" w:name="_Toc329762111"/>
      <w:bookmarkStart w:id="123" w:name="_Toc329781204"/>
    </w:p>
    <w:p w14:paraId="050623C6" w14:textId="0BFD0B56" w:rsidR="002100FE" w:rsidRPr="00A06857" w:rsidRDefault="002100FE" w:rsidP="002100FE">
      <w:r>
        <w:rPr>
          <w:rFonts w:hint="eastAsia"/>
        </w:rPr>
        <w:t>4.3.10.2</w:t>
      </w:r>
      <w:r w:rsidRPr="00A06857">
        <w:rPr>
          <w:rFonts w:hint="eastAsia"/>
        </w:rPr>
        <w:t>用户管理</w:t>
      </w:r>
      <w:bookmarkEnd w:id="122"/>
      <w:bookmarkEnd w:id="123"/>
    </w:p>
    <w:p w14:paraId="5797094B"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584C5C15"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建立省和企业用户。</w:t>
      </w:r>
    </w:p>
    <w:p w14:paraId="047589AB"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2C2F1826"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25BE3808"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0D7856AA" w14:textId="77777777" w:rsidR="002100FE" w:rsidRPr="00A06857" w:rsidRDefault="002100FE" w:rsidP="002100FE">
      <w:pPr>
        <w:widowControl w:val="0"/>
        <w:numPr>
          <w:ilvl w:val="0"/>
          <w:numId w:val="11"/>
        </w:numPr>
        <w:jc w:val="both"/>
        <w:rPr>
          <w:rFonts w:ascii="宋体" w:eastAsia="宋体" w:hAnsi="Times New Roman" w:cs="Times New Roman"/>
          <w:szCs w:val="28"/>
        </w:rPr>
      </w:pPr>
      <w:r w:rsidRPr="00A06857">
        <w:rPr>
          <w:rFonts w:ascii="宋体" w:eastAsia="宋体" w:hAnsi="宋体" w:cs="Times New Roman" w:hint="eastAsia"/>
          <w:szCs w:val="28"/>
        </w:rPr>
        <w:t>列表：列出所有用户信息。</w:t>
      </w:r>
    </w:p>
    <w:p w14:paraId="5CA15D5F" w14:textId="77777777" w:rsidR="002100FE" w:rsidRPr="00A06857" w:rsidRDefault="002100FE" w:rsidP="002100FE">
      <w:pPr>
        <w:widowControl w:val="0"/>
        <w:numPr>
          <w:ilvl w:val="0"/>
          <w:numId w:val="11"/>
        </w:numPr>
        <w:jc w:val="both"/>
        <w:rPr>
          <w:rFonts w:ascii="宋体" w:eastAsia="宋体" w:hAnsi="Times New Roman" w:cs="Times New Roman"/>
          <w:szCs w:val="28"/>
        </w:rPr>
      </w:pPr>
      <w:r w:rsidRPr="00A06857">
        <w:rPr>
          <w:rFonts w:ascii="宋体" w:eastAsia="宋体" w:hAnsi="宋体" w:cs="Times New Roman" w:hint="eastAsia"/>
          <w:szCs w:val="28"/>
        </w:rPr>
        <w:t>新增：新增一条用户信息。同时为该用户分配角色。</w:t>
      </w:r>
    </w:p>
    <w:p w14:paraId="3587E665" w14:textId="77777777" w:rsidR="002100FE" w:rsidRPr="00A06857" w:rsidRDefault="002100FE" w:rsidP="002100FE">
      <w:pPr>
        <w:widowControl w:val="0"/>
        <w:numPr>
          <w:ilvl w:val="0"/>
          <w:numId w:val="11"/>
        </w:numPr>
        <w:jc w:val="both"/>
        <w:rPr>
          <w:rFonts w:ascii="宋体" w:eastAsia="宋体" w:hAnsi="Times New Roman" w:cs="Times New Roman"/>
          <w:szCs w:val="28"/>
        </w:rPr>
      </w:pPr>
      <w:r w:rsidRPr="00A06857">
        <w:rPr>
          <w:rFonts w:ascii="宋体" w:eastAsia="宋体" w:hAnsi="宋体" w:cs="Times New Roman" w:hint="eastAsia"/>
          <w:szCs w:val="28"/>
        </w:rPr>
        <w:t>删除：删除用户信息。如有该用户上报的数据，则不能删除。</w:t>
      </w:r>
    </w:p>
    <w:p w14:paraId="399E8536" w14:textId="77777777" w:rsidR="002100FE" w:rsidRPr="00A06857" w:rsidRDefault="002100FE" w:rsidP="002100FE">
      <w:pPr>
        <w:widowControl w:val="0"/>
        <w:numPr>
          <w:ilvl w:val="0"/>
          <w:numId w:val="11"/>
        </w:numPr>
        <w:jc w:val="both"/>
        <w:rPr>
          <w:rFonts w:ascii="宋体" w:eastAsia="宋体" w:hAnsi="Times New Roman" w:cs="Times New Roman"/>
          <w:szCs w:val="28"/>
        </w:rPr>
      </w:pPr>
      <w:r w:rsidRPr="00A06857">
        <w:rPr>
          <w:rFonts w:ascii="宋体" w:eastAsia="宋体" w:hAnsi="宋体" w:cs="Times New Roman" w:hint="eastAsia"/>
          <w:szCs w:val="28"/>
        </w:rPr>
        <w:t>修改：修改信息，界面同新增类似。</w:t>
      </w:r>
    </w:p>
    <w:p w14:paraId="63D6B78B" w14:textId="77777777" w:rsidR="002100FE" w:rsidRDefault="002100FE" w:rsidP="002100FE"/>
    <w:p w14:paraId="11693E43" w14:textId="28947EF1" w:rsidR="002100FE" w:rsidRPr="00A06857" w:rsidRDefault="002100FE" w:rsidP="002100FE">
      <w:r>
        <w:rPr>
          <w:rFonts w:hint="eastAsia"/>
        </w:rPr>
        <w:t>4.3.10.3</w:t>
      </w:r>
      <w:r w:rsidRPr="00A06857">
        <w:rPr>
          <w:rFonts w:hint="eastAsia"/>
        </w:rPr>
        <w:t>角色管理</w:t>
      </w:r>
    </w:p>
    <w:p w14:paraId="0D865B6C"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766DF1DB"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根据需要建立多种角色，不同角色对应不同功能。系统预定义一些角色。</w:t>
      </w:r>
    </w:p>
    <w:p w14:paraId="72E46487"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3EF1868E"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szCs w:val="28"/>
        </w:rPr>
        <w:lastRenderedPageBreak/>
        <w:t xml:space="preserve">    </w:t>
      </w:r>
      <w:r w:rsidRPr="00A06857">
        <w:rPr>
          <w:rFonts w:ascii="宋体" w:eastAsia="宋体" w:hAnsi="宋体" w:cs="Times New Roman" w:hint="eastAsia"/>
          <w:szCs w:val="28"/>
        </w:rPr>
        <w:t>省级用户使用。</w:t>
      </w:r>
    </w:p>
    <w:p w14:paraId="52C3C4A2"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3B5B6CE5" w14:textId="77777777" w:rsidR="002100FE" w:rsidRPr="00AD29C0" w:rsidRDefault="002100FE" w:rsidP="002100FE">
      <w:pPr>
        <w:widowControl w:val="0"/>
        <w:numPr>
          <w:ilvl w:val="0"/>
          <w:numId w:val="12"/>
        </w:numPr>
        <w:jc w:val="both"/>
        <w:rPr>
          <w:rFonts w:ascii="宋体" w:eastAsia="宋体" w:hAnsi="Times New Roman" w:cs="Times New Roman"/>
          <w:szCs w:val="28"/>
        </w:rPr>
      </w:pPr>
      <w:r w:rsidRPr="00AD29C0">
        <w:rPr>
          <w:rFonts w:ascii="宋体" w:eastAsia="宋体" w:hAnsi="宋体" w:cs="Times New Roman" w:hint="eastAsia"/>
          <w:szCs w:val="28"/>
        </w:rPr>
        <w:t>角色定义：定义新角色，分配功能权限。</w:t>
      </w:r>
    </w:p>
    <w:p w14:paraId="3D6D5233" w14:textId="77777777" w:rsidR="002100FE" w:rsidRPr="00AD29C0" w:rsidRDefault="002100FE" w:rsidP="002100FE">
      <w:pPr>
        <w:widowControl w:val="0"/>
        <w:numPr>
          <w:ilvl w:val="0"/>
          <w:numId w:val="12"/>
        </w:numPr>
        <w:jc w:val="both"/>
        <w:rPr>
          <w:rFonts w:ascii="宋体" w:eastAsia="宋体" w:hAnsi="Times New Roman" w:cs="Times New Roman"/>
          <w:szCs w:val="28"/>
        </w:rPr>
      </w:pPr>
      <w:r w:rsidRPr="00AD29C0">
        <w:rPr>
          <w:rFonts w:ascii="宋体" w:eastAsia="宋体" w:hAnsi="宋体" w:cs="Times New Roman" w:hint="eastAsia"/>
          <w:szCs w:val="28"/>
        </w:rPr>
        <w:t>角色修改：修改角色的功能权限。</w:t>
      </w:r>
    </w:p>
    <w:p w14:paraId="25F75388" w14:textId="77777777" w:rsidR="002100FE" w:rsidRPr="00AD29C0" w:rsidRDefault="002100FE" w:rsidP="002100FE">
      <w:pPr>
        <w:widowControl w:val="0"/>
        <w:numPr>
          <w:ilvl w:val="0"/>
          <w:numId w:val="12"/>
        </w:numPr>
        <w:jc w:val="both"/>
        <w:rPr>
          <w:rFonts w:ascii="宋体" w:eastAsia="宋体" w:hAnsi="Times New Roman" w:cs="Times New Roman"/>
          <w:szCs w:val="28"/>
        </w:rPr>
      </w:pPr>
      <w:r w:rsidRPr="00AD29C0">
        <w:rPr>
          <w:rFonts w:ascii="宋体" w:eastAsia="宋体" w:hAnsi="宋体" w:cs="Times New Roman" w:hint="eastAsia"/>
          <w:szCs w:val="28"/>
        </w:rPr>
        <w:t>角色删除：删除角色，如该角色已分配给用户，提示后删除角色和该角色与用户的关联关系。删除后需要为用户重新分配角色。</w:t>
      </w:r>
    </w:p>
    <w:p w14:paraId="6B69D0EA" w14:textId="77777777" w:rsidR="002100FE" w:rsidRDefault="002100FE" w:rsidP="002100FE">
      <w:bookmarkStart w:id="124" w:name="_Toc329762112"/>
      <w:bookmarkStart w:id="125" w:name="_Toc329781205"/>
    </w:p>
    <w:p w14:paraId="1C4C5C8E" w14:textId="3F4C4116" w:rsidR="002100FE" w:rsidRPr="00A06857" w:rsidRDefault="002100FE" w:rsidP="002100FE">
      <w:r>
        <w:rPr>
          <w:rFonts w:hint="eastAsia"/>
        </w:rPr>
        <w:t>4.3.10.4</w:t>
      </w:r>
      <w:r w:rsidRPr="00A06857">
        <w:rPr>
          <w:rFonts w:hint="eastAsia"/>
        </w:rPr>
        <w:t>系统监控</w:t>
      </w:r>
      <w:bookmarkEnd w:id="124"/>
      <w:bookmarkEnd w:id="125"/>
    </w:p>
    <w:p w14:paraId="38876663"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基本描述：</w:t>
      </w:r>
    </w:p>
    <w:p w14:paraId="3D6FC3A6"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color w:val="FF0000"/>
          <w:szCs w:val="28"/>
        </w:rPr>
        <w:t xml:space="preserve">   </w:t>
      </w:r>
      <w:r w:rsidRPr="00A06857">
        <w:rPr>
          <w:rFonts w:ascii="宋体" w:eastAsia="宋体" w:hAnsi="宋体" w:cs="Times New Roman"/>
          <w:szCs w:val="28"/>
        </w:rPr>
        <w:t xml:space="preserve"> </w:t>
      </w:r>
      <w:r w:rsidRPr="00A06857">
        <w:rPr>
          <w:rFonts w:ascii="宋体" w:eastAsia="宋体" w:hAnsi="宋体" w:cs="Times New Roman" w:hint="eastAsia"/>
          <w:szCs w:val="28"/>
        </w:rPr>
        <w:t>查看当前系统工作情况。包括</w:t>
      </w:r>
      <w:r w:rsidRPr="00A06857">
        <w:rPr>
          <w:rFonts w:ascii="宋体" w:eastAsia="宋体" w:hAnsi="宋体" w:cs="Times New Roman"/>
          <w:szCs w:val="28"/>
        </w:rPr>
        <w:t>CPU</w:t>
      </w:r>
      <w:r w:rsidRPr="00A06857">
        <w:rPr>
          <w:rFonts w:ascii="宋体" w:eastAsia="宋体" w:hAnsi="宋体" w:cs="Times New Roman" w:hint="eastAsia"/>
          <w:szCs w:val="28"/>
        </w:rPr>
        <w:t>、内存、硬盘等信息和应用系统的一些信息。</w:t>
      </w:r>
    </w:p>
    <w:p w14:paraId="03B18F6D"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相关权限：</w:t>
      </w:r>
    </w:p>
    <w:p w14:paraId="4DD7ED16" w14:textId="77777777" w:rsidR="002100FE" w:rsidRPr="00A06857" w:rsidRDefault="002100FE" w:rsidP="002100FE">
      <w:pPr>
        <w:widowControl w:val="0"/>
        <w:jc w:val="both"/>
        <w:rPr>
          <w:rFonts w:ascii="宋体" w:eastAsia="宋体" w:hAnsi="Times New Roman" w:cs="Times New Roman"/>
          <w:szCs w:val="28"/>
        </w:rPr>
      </w:pPr>
      <w:r w:rsidRPr="00A06857">
        <w:rPr>
          <w:rFonts w:ascii="宋体" w:eastAsia="宋体" w:hAnsi="宋体" w:cs="Times New Roman"/>
          <w:szCs w:val="28"/>
        </w:rPr>
        <w:t xml:space="preserve">    </w:t>
      </w:r>
      <w:r w:rsidRPr="00A06857">
        <w:rPr>
          <w:rFonts w:ascii="宋体" w:eastAsia="宋体" w:hAnsi="宋体" w:cs="Times New Roman" w:hint="eastAsia"/>
          <w:szCs w:val="28"/>
        </w:rPr>
        <w:t>省级用户使用</w:t>
      </w:r>
    </w:p>
    <w:p w14:paraId="6FAF5070" w14:textId="77777777" w:rsidR="002100FE" w:rsidRPr="00A06857" w:rsidRDefault="002100FE" w:rsidP="002100FE">
      <w:pPr>
        <w:widowControl w:val="0"/>
        <w:jc w:val="both"/>
        <w:rPr>
          <w:rFonts w:ascii="宋体" w:eastAsia="宋体" w:hAnsi="Times New Roman" w:cs="Times New Roman"/>
          <w:b/>
          <w:szCs w:val="28"/>
        </w:rPr>
      </w:pPr>
      <w:r w:rsidRPr="00A06857">
        <w:rPr>
          <w:rFonts w:ascii="宋体" w:eastAsia="宋体" w:hAnsi="宋体" w:cs="Times New Roman" w:hint="eastAsia"/>
          <w:b/>
          <w:szCs w:val="28"/>
        </w:rPr>
        <w:t>相关功能：</w:t>
      </w:r>
    </w:p>
    <w:p w14:paraId="33ADC4A9" w14:textId="77777777" w:rsidR="002100FE" w:rsidRPr="00AD29C0" w:rsidRDefault="002100FE" w:rsidP="002100FE">
      <w:pPr>
        <w:widowControl w:val="0"/>
        <w:ind w:firstLine="465"/>
        <w:jc w:val="both"/>
        <w:rPr>
          <w:rFonts w:ascii="宋体" w:eastAsia="宋体" w:hAnsi="宋体" w:cs="Times New Roman"/>
          <w:szCs w:val="28"/>
        </w:rPr>
      </w:pPr>
      <w:r w:rsidRPr="00A06857">
        <w:rPr>
          <w:rFonts w:ascii="宋体" w:eastAsia="宋体" w:hAnsi="宋体" w:cs="Times New Roman" w:hint="eastAsia"/>
          <w:szCs w:val="28"/>
        </w:rPr>
        <w:t>查看系统信息及当前系统使用情况</w:t>
      </w:r>
    </w:p>
    <w:p w14:paraId="2C5E577F" w14:textId="77777777" w:rsidR="002100FE" w:rsidRDefault="002100FE" w:rsidP="002100FE">
      <w:pPr>
        <w:pStyle w:val="2"/>
      </w:pPr>
      <w:bookmarkStart w:id="126" w:name="_Toc67857692"/>
      <w:bookmarkStart w:id="127" w:name="_Toc70183355"/>
      <w:r>
        <w:rPr>
          <w:rFonts w:hint="eastAsia"/>
        </w:rPr>
        <w:t>5.</w:t>
      </w:r>
      <w:r>
        <w:t xml:space="preserve"> </w:t>
      </w:r>
      <w:r>
        <w:rPr>
          <w:rFonts w:hint="eastAsia"/>
        </w:rPr>
        <w:t>非功能需求</w:t>
      </w:r>
      <w:bookmarkEnd w:id="126"/>
      <w:bookmarkEnd w:id="127"/>
    </w:p>
    <w:p w14:paraId="3A4F5D48" w14:textId="77777777" w:rsidR="002100FE" w:rsidRDefault="002100FE" w:rsidP="002100FE">
      <w:pPr>
        <w:pStyle w:val="3"/>
      </w:pPr>
      <w:bookmarkStart w:id="128" w:name="_Toc67857693"/>
      <w:bookmarkStart w:id="129" w:name="_Toc70183356"/>
      <w:r>
        <w:rPr>
          <w:rFonts w:hint="eastAsia"/>
        </w:rPr>
        <w:t>5.2</w:t>
      </w:r>
      <w:r>
        <w:t xml:space="preserve"> </w:t>
      </w:r>
      <w:r>
        <w:rPr>
          <w:rFonts w:hint="eastAsia"/>
        </w:rPr>
        <w:t>可用性</w:t>
      </w:r>
      <w:bookmarkEnd w:id="128"/>
      <w:bookmarkEnd w:id="129"/>
    </w:p>
    <w:p w14:paraId="11BA6B33" w14:textId="77777777" w:rsidR="002100FE" w:rsidRDefault="002100FE" w:rsidP="002100FE">
      <w:r>
        <w:rPr>
          <w:rFonts w:hint="eastAsia"/>
        </w:rPr>
        <w:t xml:space="preserve"> </w:t>
      </w:r>
      <w:r>
        <w:t xml:space="preserve">   </w:t>
      </w:r>
      <w:r>
        <w:rPr>
          <w:rFonts w:hint="eastAsia"/>
        </w:rPr>
        <w:t>系统应便于用户输入数据，具备自动跳转、快速检索等功能。不同类型数据的输入框应设置不同约束对输入数据进行检查，保证输入格式完整正确，同时能缓存输入过的数据方便重复输入。在输入错误但没有提交时应能够回退。</w:t>
      </w:r>
    </w:p>
    <w:p w14:paraId="37AF476A" w14:textId="77777777" w:rsidR="002100FE" w:rsidRDefault="002100FE" w:rsidP="002100FE">
      <w:pPr>
        <w:pStyle w:val="3"/>
      </w:pPr>
      <w:bookmarkStart w:id="130" w:name="_Toc67857694"/>
      <w:bookmarkStart w:id="131" w:name="_Toc70183357"/>
      <w:r>
        <w:rPr>
          <w:rFonts w:hint="eastAsia"/>
        </w:rPr>
        <w:t>5.2</w:t>
      </w:r>
      <w:r>
        <w:t xml:space="preserve"> </w:t>
      </w:r>
      <w:r>
        <w:rPr>
          <w:rFonts w:hint="eastAsia"/>
        </w:rPr>
        <w:t>安全性</w:t>
      </w:r>
      <w:bookmarkEnd w:id="130"/>
      <w:bookmarkEnd w:id="131"/>
    </w:p>
    <w:p w14:paraId="5A5376B6" w14:textId="77777777" w:rsidR="002100FE" w:rsidRDefault="002100FE" w:rsidP="002100FE">
      <w:pPr>
        <w:ind w:firstLine="480"/>
      </w:pPr>
      <w:r>
        <w:rPr>
          <w:rFonts w:hint="eastAsia"/>
        </w:rPr>
        <w:t>对不同类型用户进行权限控制，防止用户越权。对重要数据使用加密算法进行加密传输，防止泄露。</w:t>
      </w:r>
    </w:p>
    <w:p w14:paraId="4EFE0FB7" w14:textId="77777777" w:rsidR="002100FE" w:rsidRDefault="002100FE" w:rsidP="002100FE">
      <w:pPr>
        <w:pStyle w:val="3"/>
      </w:pPr>
      <w:bookmarkStart w:id="132" w:name="_Toc67857695"/>
      <w:bookmarkStart w:id="133" w:name="_Toc70183358"/>
      <w:r>
        <w:rPr>
          <w:rFonts w:hint="eastAsia"/>
        </w:rPr>
        <w:t>5.3</w:t>
      </w:r>
      <w:r>
        <w:t xml:space="preserve"> </w:t>
      </w:r>
      <w:r>
        <w:rPr>
          <w:rFonts w:hint="eastAsia"/>
        </w:rPr>
        <w:t>健壮性</w:t>
      </w:r>
      <w:bookmarkEnd w:id="132"/>
      <w:bookmarkEnd w:id="133"/>
    </w:p>
    <w:p w14:paraId="03ADB308" w14:textId="77777777" w:rsidR="002100FE" w:rsidRDefault="002100FE" w:rsidP="002100FE">
      <w:pPr>
        <w:ind w:firstLine="480"/>
      </w:pPr>
      <w:r>
        <w:rPr>
          <w:rFonts w:hint="eastAsia"/>
        </w:rPr>
        <w:t>对数据进行备份，防止数据破坏和丢失。对系统运行时发生的所有错误进行记录，便于追溯错误原因。</w:t>
      </w:r>
    </w:p>
    <w:p w14:paraId="39B9DB53" w14:textId="77777777" w:rsidR="002100FE" w:rsidRPr="005A63BF" w:rsidRDefault="002100FE" w:rsidP="002100FE">
      <w:pPr>
        <w:pStyle w:val="2"/>
      </w:pPr>
      <w:bookmarkStart w:id="134" w:name="_Toc67857696"/>
      <w:bookmarkStart w:id="135" w:name="_Toc70183359"/>
      <w:r w:rsidRPr="005A63BF">
        <w:rPr>
          <w:rFonts w:hint="eastAsia"/>
        </w:rPr>
        <w:t xml:space="preserve">6. </w:t>
      </w:r>
      <w:r w:rsidRPr="005A63BF">
        <w:rPr>
          <w:rFonts w:hint="eastAsia"/>
        </w:rPr>
        <w:t>其它</w:t>
      </w:r>
      <w:bookmarkEnd w:id="134"/>
      <w:bookmarkEnd w:id="135"/>
    </w:p>
    <w:p w14:paraId="2A1FD971" w14:textId="77777777" w:rsidR="002100FE" w:rsidRDefault="002100FE" w:rsidP="002100FE">
      <w:pPr>
        <w:ind w:firstLine="480"/>
      </w:pPr>
      <w:r>
        <w:rPr>
          <w:rFonts w:hint="eastAsia"/>
        </w:rPr>
        <w:t>此文档最终解释权由甲方（云南省人力资源和社会保障厅）保留</w:t>
      </w:r>
    </w:p>
    <w:p w14:paraId="22E5992C" w14:textId="77777777" w:rsidR="002100FE" w:rsidRDefault="002100FE" w:rsidP="002100FE">
      <w:pPr>
        <w:pStyle w:val="2"/>
      </w:pPr>
      <w:bookmarkStart w:id="136" w:name="_Toc67857697"/>
      <w:bookmarkStart w:id="137" w:name="_Toc70183360"/>
      <w:r>
        <w:rPr>
          <w:rFonts w:hint="eastAsia"/>
        </w:rPr>
        <w:t>7.</w:t>
      </w:r>
      <w:r>
        <w:t xml:space="preserve"> </w:t>
      </w:r>
      <w:r>
        <w:rPr>
          <w:rFonts w:hint="eastAsia"/>
        </w:rPr>
        <w:t>签字认证</w:t>
      </w:r>
      <w:bookmarkEnd w:id="136"/>
      <w:bookmarkEnd w:id="137"/>
    </w:p>
    <w:p w14:paraId="5D31EDA5" w14:textId="77777777" w:rsidR="002100FE" w:rsidRDefault="002100FE" w:rsidP="002100FE">
      <w:r>
        <w:rPr>
          <w:rFonts w:hint="eastAsia"/>
        </w:rPr>
        <w:lastRenderedPageBreak/>
        <w:t>甲方：</w:t>
      </w:r>
    </w:p>
    <w:p w14:paraId="5F76C9C7" w14:textId="77777777" w:rsidR="002100FE" w:rsidRPr="00C43EB1" w:rsidRDefault="002100FE" w:rsidP="002100FE">
      <w:r>
        <w:rPr>
          <w:rFonts w:hint="eastAsia"/>
        </w:rPr>
        <w:t>乙方：</w:t>
      </w:r>
    </w:p>
    <w:p w14:paraId="609F3E7C" w14:textId="21C9E3DD" w:rsidR="002100FE" w:rsidRDefault="002100FE" w:rsidP="002100FE"/>
    <w:p w14:paraId="59375CD7" w14:textId="348CF8E5" w:rsidR="002100FE" w:rsidRDefault="0090585F" w:rsidP="0090585F">
      <w:pPr>
        <w:pStyle w:val="1"/>
      </w:pPr>
      <w:bookmarkStart w:id="138" w:name="_Toc70183361"/>
      <w:r>
        <w:rPr>
          <w:rFonts w:hint="eastAsia"/>
        </w:rPr>
        <w:t>二．范围计划</w:t>
      </w:r>
      <w:bookmarkEnd w:id="138"/>
    </w:p>
    <w:p w14:paraId="6FF75C34" w14:textId="77777777" w:rsidR="001D2C34" w:rsidRPr="00C90A23" w:rsidRDefault="001D2C34" w:rsidP="001D2C34">
      <w:pPr>
        <w:rPr>
          <w:b/>
          <w:sz w:val="28"/>
        </w:rPr>
      </w:pPr>
      <w:r w:rsidRPr="00C90A23">
        <w:rPr>
          <w:rFonts w:hint="eastAsia"/>
          <w:b/>
          <w:sz w:val="28"/>
        </w:rPr>
        <w:t>W</w:t>
      </w:r>
      <w:r w:rsidRPr="00C90A23">
        <w:rPr>
          <w:b/>
          <w:sz w:val="28"/>
        </w:rPr>
        <w:t>BS</w:t>
      </w:r>
      <w:r w:rsidRPr="00C90A23">
        <w:rPr>
          <w:rFonts w:hint="eastAsia"/>
          <w:b/>
          <w:sz w:val="28"/>
        </w:rPr>
        <w:t>任务分解</w:t>
      </w:r>
    </w:p>
    <w:p w14:paraId="7F993823" w14:textId="17544571" w:rsidR="001D2C34" w:rsidRPr="00F66596" w:rsidRDefault="001D2C34" w:rsidP="001D2C34">
      <w:pPr>
        <w:pStyle w:val="2"/>
      </w:pPr>
      <w:bookmarkStart w:id="139" w:name="_Toc70183362"/>
      <w:r>
        <w:rPr>
          <w:rFonts w:hint="eastAsia"/>
        </w:rPr>
        <w:t>1</w:t>
      </w:r>
      <w:r>
        <w:t>.</w:t>
      </w:r>
      <w:r w:rsidRPr="00F66596">
        <w:t>系统开发按</w:t>
      </w:r>
      <w:r w:rsidRPr="00F66596">
        <w:rPr>
          <w:rFonts w:hint="eastAsia"/>
        </w:rPr>
        <w:t>进度</w:t>
      </w:r>
      <w:r w:rsidRPr="00F66596">
        <w:t>分解</w:t>
      </w:r>
      <w:bookmarkEnd w:id="139"/>
    </w:p>
    <w:p w14:paraId="340BA3A8" w14:textId="77777777" w:rsidR="001D2C34" w:rsidRPr="003A5AA3" w:rsidRDefault="001D2C34" w:rsidP="001D2C34">
      <w:r>
        <w:rPr>
          <w:noProof/>
        </w:rPr>
        <w:drawing>
          <wp:inline distT="0" distB="0" distL="0" distR="0" wp14:anchorId="0C7E667D" wp14:editId="10E134FA">
            <wp:extent cx="3596640" cy="5929337"/>
            <wp:effectExtent l="0" t="0" r="381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609469" cy="5950486"/>
                    </a:xfrm>
                    <a:prstGeom prst="rect">
                      <a:avLst/>
                    </a:prstGeom>
                    <a:noFill/>
                    <a:ln>
                      <a:noFill/>
                    </a:ln>
                  </pic:spPr>
                </pic:pic>
              </a:graphicData>
            </a:graphic>
          </wp:inline>
        </w:drawing>
      </w:r>
    </w:p>
    <w:p w14:paraId="3D923122" w14:textId="4277F79B" w:rsidR="001D2C34" w:rsidRPr="00EA3523" w:rsidRDefault="001D2C34" w:rsidP="001D2C34">
      <w:pPr>
        <w:pStyle w:val="2"/>
      </w:pPr>
      <w:bookmarkStart w:id="140" w:name="_Toc70183363"/>
      <w:r>
        <w:rPr>
          <w:rFonts w:hint="eastAsia"/>
        </w:rPr>
        <w:lastRenderedPageBreak/>
        <w:t>2</w:t>
      </w:r>
      <w:r>
        <w:t>.</w:t>
      </w:r>
      <w:r w:rsidRPr="00EA3523">
        <w:rPr>
          <w:rFonts w:hint="eastAsia"/>
        </w:rPr>
        <w:t>系统开发按功能模块分解</w:t>
      </w:r>
      <w:bookmarkEnd w:id="140"/>
    </w:p>
    <w:p w14:paraId="2C73BBAC" w14:textId="77777777" w:rsidR="001D2C34" w:rsidRDefault="001D2C34" w:rsidP="001D2C34">
      <w:r>
        <w:rPr>
          <w:noProof/>
        </w:rPr>
        <w:drawing>
          <wp:inline distT="0" distB="0" distL="0" distR="0" wp14:anchorId="5BDE5219" wp14:editId="7B007C8B">
            <wp:extent cx="5572170" cy="5905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7456" cy="5921701"/>
                    </a:xfrm>
                    <a:prstGeom prst="rect">
                      <a:avLst/>
                    </a:prstGeom>
                    <a:noFill/>
                    <a:ln>
                      <a:noFill/>
                    </a:ln>
                  </pic:spPr>
                </pic:pic>
              </a:graphicData>
            </a:graphic>
          </wp:inline>
        </w:drawing>
      </w:r>
    </w:p>
    <w:p w14:paraId="6EF3728C" w14:textId="77777777" w:rsidR="001D2C34" w:rsidRPr="005A6ADC" w:rsidRDefault="001D2C34" w:rsidP="001D2C34"/>
    <w:p w14:paraId="2C66A794" w14:textId="43729C1C" w:rsidR="0090585F" w:rsidRDefault="0090585F" w:rsidP="0090585F"/>
    <w:p w14:paraId="1EDBA4C2" w14:textId="6A987CCE" w:rsidR="0090585F" w:rsidRDefault="0090585F" w:rsidP="0090585F">
      <w:pPr>
        <w:pStyle w:val="1"/>
      </w:pPr>
      <w:bookmarkStart w:id="141" w:name="_Toc70183364"/>
      <w:r>
        <w:rPr>
          <w:rFonts w:hint="eastAsia"/>
        </w:rPr>
        <w:t>三．进度计划</w:t>
      </w:r>
      <w:bookmarkEnd w:id="141"/>
    </w:p>
    <w:p w14:paraId="76F8DF32" w14:textId="502B27F5" w:rsidR="0090585F" w:rsidRDefault="00535876" w:rsidP="0090585F">
      <w:r>
        <w:rPr>
          <w:rFonts w:hint="eastAsia"/>
        </w:rPr>
        <w:t>参见用</w:t>
      </w:r>
      <w:r>
        <w:rPr>
          <w:rFonts w:hint="eastAsia"/>
        </w:rPr>
        <w:t>p</w:t>
      </w:r>
      <w:r>
        <w:t>roject</w:t>
      </w:r>
      <w:r>
        <w:rPr>
          <w:rFonts w:hint="eastAsia"/>
        </w:rPr>
        <w:t>编写的进度计划</w:t>
      </w:r>
      <w:r>
        <w:t>.mpp</w:t>
      </w:r>
    </w:p>
    <w:p w14:paraId="03CC1F01" w14:textId="22A8B3AE" w:rsidR="0090585F" w:rsidRDefault="0090585F" w:rsidP="0090585F"/>
    <w:p w14:paraId="3D01CD3D" w14:textId="77777777" w:rsidR="00535876" w:rsidRDefault="00535876" w:rsidP="0090585F"/>
    <w:p w14:paraId="27184B90" w14:textId="46F87499" w:rsidR="0090585F" w:rsidRDefault="0090585F" w:rsidP="0090585F">
      <w:pPr>
        <w:pStyle w:val="1"/>
      </w:pPr>
      <w:bookmarkStart w:id="142" w:name="_Toc70183365"/>
      <w:r>
        <w:rPr>
          <w:rFonts w:hint="eastAsia"/>
        </w:rPr>
        <w:lastRenderedPageBreak/>
        <w:t>四．成本计划</w:t>
      </w:r>
      <w:bookmarkEnd w:id="142"/>
    </w:p>
    <w:p w14:paraId="6984BF0C" w14:textId="34494C5F" w:rsidR="002D0EC9" w:rsidRDefault="002D0EC9" w:rsidP="002D0EC9">
      <w:pPr>
        <w:pStyle w:val="2"/>
      </w:pPr>
      <w:bookmarkStart w:id="143" w:name="_Toc70158108"/>
      <w:bookmarkStart w:id="144" w:name="_Toc70183366"/>
      <w:r>
        <w:rPr>
          <w:rFonts w:hint="eastAsia"/>
        </w:rPr>
        <w:t>1</w:t>
      </w:r>
      <w:r>
        <w:t>.</w:t>
      </w:r>
      <w:r>
        <w:rPr>
          <w:rFonts w:hint="eastAsia"/>
        </w:rPr>
        <w:t>成本估算</w:t>
      </w:r>
      <w:bookmarkEnd w:id="143"/>
      <w:bookmarkEnd w:id="144"/>
    </w:p>
    <w:p w14:paraId="24A212F1" w14:textId="378F98FC" w:rsidR="002D0EC9" w:rsidRDefault="002D0EC9" w:rsidP="002D0EC9">
      <w:pPr>
        <w:pStyle w:val="3"/>
      </w:pPr>
      <w:bookmarkStart w:id="145" w:name="_Toc70158109"/>
      <w:bookmarkStart w:id="146" w:name="_Toc70183367"/>
      <w:r>
        <w:rPr>
          <w:rFonts w:hint="eastAsia"/>
        </w:rPr>
        <w:t>1</w:t>
      </w:r>
      <w:r>
        <w:t>.1</w:t>
      </w:r>
      <w:r>
        <w:rPr>
          <w:rFonts w:hint="eastAsia"/>
        </w:rPr>
        <w:t>人力成本</w:t>
      </w:r>
      <w:bookmarkEnd w:id="145"/>
      <w:bookmarkEnd w:id="146"/>
    </w:p>
    <w:p w14:paraId="78BD6A62" w14:textId="77777777" w:rsidR="002D0EC9" w:rsidRPr="00BB64B1" w:rsidRDefault="002D0EC9" w:rsidP="002D0EC9">
      <w:r>
        <w:rPr>
          <w:rFonts w:hint="eastAsia"/>
        </w:rPr>
        <w:t>成本系数</w:t>
      </w:r>
    </w:p>
    <w:tbl>
      <w:tblPr>
        <w:tblStyle w:val="a5"/>
        <w:tblW w:w="0" w:type="auto"/>
        <w:tblLook w:val="04A0" w:firstRow="1" w:lastRow="0" w:firstColumn="1" w:lastColumn="0" w:noHBand="0" w:noVBand="1"/>
      </w:tblPr>
      <w:tblGrid>
        <w:gridCol w:w="2130"/>
        <w:gridCol w:w="2130"/>
        <w:gridCol w:w="2131"/>
        <w:gridCol w:w="2131"/>
      </w:tblGrid>
      <w:tr w:rsidR="002D0EC9" w14:paraId="56744282" w14:textId="77777777" w:rsidTr="007424B9">
        <w:tc>
          <w:tcPr>
            <w:tcW w:w="2130" w:type="dxa"/>
          </w:tcPr>
          <w:p w14:paraId="15A732B5" w14:textId="77777777" w:rsidR="002D0EC9" w:rsidRDefault="002D0EC9" w:rsidP="007424B9">
            <w:r>
              <w:rPr>
                <w:rFonts w:hint="eastAsia"/>
              </w:rPr>
              <w:t>人员类型</w:t>
            </w:r>
          </w:p>
        </w:tc>
        <w:tc>
          <w:tcPr>
            <w:tcW w:w="2130" w:type="dxa"/>
          </w:tcPr>
          <w:p w14:paraId="4A50FC08" w14:textId="77777777" w:rsidR="002D0EC9" w:rsidRDefault="002D0EC9" w:rsidP="007424B9">
            <w:r>
              <w:rPr>
                <w:rFonts w:hint="eastAsia"/>
              </w:rPr>
              <w:t>计费标准</w:t>
            </w:r>
          </w:p>
        </w:tc>
        <w:tc>
          <w:tcPr>
            <w:tcW w:w="2131" w:type="dxa"/>
          </w:tcPr>
          <w:p w14:paraId="1FE1942D" w14:textId="77777777" w:rsidR="002D0EC9" w:rsidRDefault="002D0EC9" w:rsidP="007424B9">
            <w:r>
              <w:rPr>
                <w:rFonts w:hint="eastAsia"/>
              </w:rPr>
              <w:t>标准费率</w:t>
            </w:r>
          </w:p>
        </w:tc>
        <w:tc>
          <w:tcPr>
            <w:tcW w:w="2131" w:type="dxa"/>
          </w:tcPr>
          <w:p w14:paraId="2BFE50F3" w14:textId="77777777" w:rsidR="002D0EC9" w:rsidRDefault="002D0EC9" w:rsidP="007424B9">
            <w:r>
              <w:rPr>
                <w:rFonts w:hint="eastAsia"/>
              </w:rPr>
              <w:t>加班费率</w:t>
            </w:r>
          </w:p>
        </w:tc>
      </w:tr>
      <w:tr w:rsidR="002D0EC9" w14:paraId="295871C4" w14:textId="77777777" w:rsidTr="007424B9">
        <w:tc>
          <w:tcPr>
            <w:tcW w:w="2130" w:type="dxa"/>
          </w:tcPr>
          <w:p w14:paraId="452852F6" w14:textId="77777777" w:rsidR="002D0EC9" w:rsidRDefault="002D0EC9" w:rsidP="007424B9">
            <w:r>
              <w:rPr>
                <w:rFonts w:hint="eastAsia"/>
              </w:rPr>
              <w:t>项目经理</w:t>
            </w:r>
          </w:p>
        </w:tc>
        <w:tc>
          <w:tcPr>
            <w:tcW w:w="2130" w:type="dxa"/>
          </w:tcPr>
          <w:p w14:paraId="37038A20"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1DD6B08A" w14:textId="77777777" w:rsidR="002D0EC9" w:rsidRDefault="002D0EC9" w:rsidP="007424B9">
            <w:r>
              <w:rPr>
                <w:rFonts w:hint="eastAsia"/>
              </w:rPr>
              <w:t>1</w:t>
            </w:r>
            <w:r>
              <w:t>200</w:t>
            </w:r>
          </w:p>
        </w:tc>
        <w:tc>
          <w:tcPr>
            <w:tcW w:w="2131" w:type="dxa"/>
          </w:tcPr>
          <w:p w14:paraId="503F597A" w14:textId="77777777" w:rsidR="002D0EC9" w:rsidRDefault="002D0EC9" w:rsidP="007424B9">
            <w:r>
              <w:rPr>
                <w:rFonts w:hint="eastAsia"/>
              </w:rPr>
              <w:t>1</w:t>
            </w:r>
            <w:r>
              <w:t>500</w:t>
            </w:r>
          </w:p>
        </w:tc>
      </w:tr>
      <w:tr w:rsidR="002D0EC9" w14:paraId="25DF90C6" w14:textId="77777777" w:rsidTr="007424B9">
        <w:tc>
          <w:tcPr>
            <w:tcW w:w="2130" w:type="dxa"/>
          </w:tcPr>
          <w:p w14:paraId="41113AE1" w14:textId="77777777" w:rsidR="002D0EC9" w:rsidRDefault="002D0EC9" w:rsidP="007424B9">
            <w:r>
              <w:rPr>
                <w:rFonts w:hint="eastAsia"/>
              </w:rPr>
              <w:t>需求分析员</w:t>
            </w:r>
          </w:p>
        </w:tc>
        <w:tc>
          <w:tcPr>
            <w:tcW w:w="2130" w:type="dxa"/>
          </w:tcPr>
          <w:p w14:paraId="4D0C98F0"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775408CC" w14:textId="77777777" w:rsidR="002D0EC9" w:rsidRDefault="002D0EC9" w:rsidP="007424B9">
            <w:r>
              <w:rPr>
                <w:rFonts w:hint="eastAsia"/>
              </w:rPr>
              <w:t>9</w:t>
            </w:r>
            <w:r>
              <w:t>00</w:t>
            </w:r>
          </w:p>
        </w:tc>
        <w:tc>
          <w:tcPr>
            <w:tcW w:w="2131" w:type="dxa"/>
          </w:tcPr>
          <w:p w14:paraId="6DE2839A" w14:textId="77777777" w:rsidR="002D0EC9" w:rsidRDefault="002D0EC9" w:rsidP="007424B9">
            <w:r>
              <w:rPr>
                <w:rFonts w:hint="eastAsia"/>
              </w:rPr>
              <w:t>1</w:t>
            </w:r>
            <w:r>
              <w:t>000</w:t>
            </w:r>
          </w:p>
        </w:tc>
      </w:tr>
      <w:tr w:rsidR="002D0EC9" w14:paraId="22F63E7E" w14:textId="77777777" w:rsidTr="007424B9">
        <w:tc>
          <w:tcPr>
            <w:tcW w:w="2130" w:type="dxa"/>
          </w:tcPr>
          <w:p w14:paraId="0CC1D014" w14:textId="77777777" w:rsidR="002D0EC9" w:rsidRDefault="002D0EC9" w:rsidP="007424B9">
            <w:r>
              <w:rPr>
                <w:rFonts w:hint="eastAsia"/>
              </w:rPr>
              <w:t>质量保证员</w:t>
            </w:r>
          </w:p>
        </w:tc>
        <w:tc>
          <w:tcPr>
            <w:tcW w:w="2130" w:type="dxa"/>
          </w:tcPr>
          <w:p w14:paraId="02584212" w14:textId="77777777" w:rsidR="002D0EC9" w:rsidRDefault="002D0EC9" w:rsidP="007424B9">
            <w:pPr>
              <w:rPr>
                <w:kern w:val="0"/>
              </w:rPr>
            </w:pPr>
            <w:r>
              <w:rPr>
                <w:rFonts w:hint="eastAsia"/>
                <w:kern w:val="0"/>
              </w:rPr>
              <w:t>￥</w:t>
            </w:r>
            <w:r>
              <w:rPr>
                <w:rFonts w:hint="eastAsia"/>
                <w:kern w:val="0"/>
              </w:rPr>
              <w:t>/</w:t>
            </w:r>
            <w:r>
              <w:rPr>
                <w:rFonts w:hint="eastAsia"/>
                <w:kern w:val="0"/>
              </w:rPr>
              <w:t>天</w:t>
            </w:r>
          </w:p>
        </w:tc>
        <w:tc>
          <w:tcPr>
            <w:tcW w:w="2131" w:type="dxa"/>
          </w:tcPr>
          <w:p w14:paraId="0EEB65DD" w14:textId="77777777" w:rsidR="002D0EC9" w:rsidRDefault="002D0EC9" w:rsidP="007424B9">
            <w:r>
              <w:rPr>
                <w:rFonts w:hint="eastAsia"/>
              </w:rPr>
              <w:t>1</w:t>
            </w:r>
            <w:r>
              <w:t>000</w:t>
            </w:r>
          </w:p>
        </w:tc>
        <w:tc>
          <w:tcPr>
            <w:tcW w:w="2131" w:type="dxa"/>
          </w:tcPr>
          <w:p w14:paraId="77AF8109" w14:textId="77777777" w:rsidR="002D0EC9" w:rsidRDefault="002D0EC9" w:rsidP="007424B9">
            <w:r>
              <w:rPr>
                <w:rFonts w:hint="eastAsia"/>
              </w:rPr>
              <w:t>1</w:t>
            </w:r>
            <w:r>
              <w:t>100</w:t>
            </w:r>
          </w:p>
        </w:tc>
      </w:tr>
      <w:tr w:rsidR="002D0EC9" w14:paraId="1A8AE4C1" w14:textId="77777777" w:rsidTr="007424B9">
        <w:tc>
          <w:tcPr>
            <w:tcW w:w="2130" w:type="dxa"/>
          </w:tcPr>
          <w:p w14:paraId="5BC823F1" w14:textId="77777777" w:rsidR="002D0EC9" w:rsidRDefault="002D0EC9" w:rsidP="007424B9">
            <w:r>
              <w:rPr>
                <w:rFonts w:hint="eastAsia"/>
              </w:rPr>
              <w:t>系统设计员</w:t>
            </w:r>
          </w:p>
        </w:tc>
        <w:tc>
          <w:tcPr>
            <w:tcW w:w="2130" w:type="dxa"/>
          </w:tcPr>
          <w:p w14:paraId="2817A8EC"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2EB82D71" w14:textId="77777777" w:rsidR="002D0EC9" w:rsidRDefault="002D0EC9" w:rsidP="007424B9">
            <w:r>
              <w:rPr>
                <w:rFonts w:hint="eastAsia"/>
              </w:rPr>
              <w:t>1</w:t>
            </w:r>
            <w:r>
              <w:t>100</w:t>
            </w:r>
          </w:p>
        </w:tc>
        <w:tc>
          <w:tcPr>
            <w:tcW w:w="2131" w:type="dxa"/>
          </w:tcPr>
          <w:p w14:paraId="6AB41B5E" w14:textId="77777777" w:rsidR="002D0EC9" w:rsidRDefault="002D0EC9" w:rsidP="007424B9">
            <w:r>
              <w:rPr>
                <w:rFonts w:hint="eastAsia"/>
              </w:rPr>
              <w:t>1</w:t>
            </w:r>
            <w:r>
              <w:t>200</w:t>
            </w:r>
          </w:p>
        </w:tc>
      </w:tr>
      <w:tr w:rsidR="002D0EC9" w14:paraId="6A5A4A12" w14:textId="77777777" w:rsidTr="007424B9">
        <w:tc>
          <w:tcPr>
            <w:tcW w:w="2130" w:type="dxa"/>
          </w:tcPr>
          <w:p w14:paraId="5D768066" w14:textId="77777777" w:rsidR="002D0EC9" w:rsidRDefault="002D0EC9" w:rsidP="007424B9">
            <w:r>
              <w:rPr>
                <w:rFonts w:hint="eastAsia"/>
              </w:rPr>
              <w:t>前端工程师</w:t>
            </w:r>
          </w:p>
        </w:tc>
        <w:tc>
          <w:tcPr>
            <w:tcW w:w="2130" w:type="dxa"/>
          </w:tcPr>
          <w:p w14:paraId="2628C36A"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04DD84BD" w14:textId="77777777" w:rsidR="002D0EC9" w:rsidRDefault="002D0EC9" w:rsidP="007424B9">
            <w:r>
              <w:rPr>
                <w:rFonts w:hint="eastAsia"/>
              </w:rPr>
              <w:t>1</w:t>
            </w:r>
            <w:r>
              <w:t>000</w:t>
            </w:r>
          </w:p>
        </w:tc>
        <w:tc>
          <w:tcPr>
            <w:tcW w:w="2131" w:type="dxa"/>
          </w:tcPr>
          <w:p w14:paraId="413A0839" w14:textId="77777777" w:rsidR="002D0EC9" w:rsidRDefault="002D0EC9" w:rsidP="007424B9">
            <w:r>
              <w:rPr>
                <w:rFonts w:hint="eastAsia"/>
              </w:rPr>
              <w:t>1</w:t>
            </w:r>
            <w:r>
              <w:t>100</w:t>
            </w:r>
          </w:p>
        </w:tc>
      </w:tr>
      <w:tr w:rsidR="002D0EC9" w14:paraId="612502B3" w14:textId="77777777" w:rsidTr="007424B9">
        <w:tc>
          <w:tcPr>
            <w:tcW w:w="2130" w:type="dxa"/>
          </w:tcPr>
          <w:p w14:paraId="24D88CCD" w14:textId="77777777" w:rsidR="002D0EC9" w:rsidRDefault="002D0EC9" w:rsidP="007424B9">
            <w:r>
              <w:rPr>
                <w:rFonts w:hint="eastAsia"/>
              </w:rPr>
              <w:t>后端工程师</w:t>
            </w:r>
          </w:p>
        </w:tc>
        <w:tc>
          <w:tcPr>
            <w:tcW w:w="2130" w:type="dxa"/>
          </w:tcPr>
          <w:p w14:paraId="229E5C68"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304BC3A5" w14:textId="77777777" w:rsidR="002D0EC9" w:rsidRDefault="002D0EC9" w:rsidP="007424B9">
            <w:r>
              <w:rPr>
                <w:rFonts w:hint="eastAsia"/>
              </w:rPr>
              <w:t>1</w:t>
            </w:r>
            <w:r>
              <w:t>000</w:t>
            </w:r>
          </w:p>
        </w:tc>
        <w:tc>
          <w:tcPr>
            <w:tcW w:w="2131" w:type="dxa"/>
          </w:tcPr>
          <w:p w14:paraId="659D5DD1" w14:textId="77777777" w:rsidR="002D0EC9" w:rsidRDefault="002D0EC9" w:rsidP="007424B9">
            <w:r>
              <w:rPr>
                <w:rFonts w:hint="eastAsia"/>
              </w:rPr>
              <w:t>1</w:t>
            </w:r>
            <w:r>
              <w:t>100</w:t>
            </w:r>
          </w:p>
        </w:tc>
      </w:tr>
      <w:tr w:rsidR="002D0EC9" w14:paraId="2BDCDAE0" w14:textId="77777777" w:rsidTr="007424B9">
        <w:tc>
          <w:tcPr>
            <w:tcW w:w="2130" w:type="dxa"/>
          </w:tcPr>
          <w:p w14:paraId="63E57CD2" w14:textId="77777777" w:rsidR="002D0EC9" w:rsidRDefault="002D0EC9" w:rsidP="007424B9">
            <w:r>
              <w:rPr>
                <w:rFonts w:hint="eastAsia"/>
              </w:rPr>
              <w:t>数据库工程师</w:t>
            </w:r>
          </w:p>
        </w:tc>
        <w:tc>
          <w:tcPr>
            <w:tcW w:w="2130" w:type="dxa"/>
          </w:tcPr>
          <w:p w14:paraId="75F25E6D"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6E1D6924" w14:textId="77777777" w:rsidR="002D0EC9" w:rsidRDefault="002D0EC9" w:rsidP="007424B9">
            <w:r>
              <w:rPr>
                <w:rFonts w:hint="eastAsia"/>
              </w:rPr>
              <w:t>1</w:t>
            </w:r>
            <w:r>
              <w:t>000</w:t>
            </w:r>
          </w:p>
        </w:tc>
        <w:tc>
          <w:tcPr>
            <w:tcW w:w="2131" w:type="dxa"/>
          </w:tcPr>
          <w:p w14:paraId="7957797E" w14:textId="77777777" w:rsidR="002D0EC9" w:rsidRDefault="002D0EC9" w:rsidP="007424B9">
            <w:r>
              <w:rPr>
                <w:rFonts w:hint="eastAsia"/>
              </w:rPr>
              <w:t>1</w:t>
            </w:r>
            <w:r>
              <w:t>100</w:t>
            </w:r>
          </w:p>
        </w:tc>
      </w:tr>
      <w:tr w:rsidR="002D0EC9" w14:paraId="7A03E0D2" w14:textId="77777777" w:rsidTr="007424B9">
        <w:tc>
          <w:tcPr>
            <w:tcW w:w="2130" w:type="dxa"/>
          </w:tcPr>
          <w:p w14:paraId="52C57FD7" w14:textId="77777777" w:rsidR="002D0EC9" w:rsidRDefault="002D0EC9" w:rsidP="007424B9">
            <w:r>
              <w:rPr>
                <w:rFonts w:hint="eastAsia"/>
              </w:rPr>
              <w:t>测试工程师</w:t>
            </w:r>
          </w:p>
        </w:tc>
        <w:tc>
          <w:tcPr>
            <w:tcW w:w="2130" w:type="dxa"/>
          </w:tcPr>
          <w:p w14:paraId="7DC64B58" w14:textId="77777777" w:rsidR="002D0EC9" w:rsidRDefault="002D0EC9" w:rsidP="007424B9">
            <w:r>
              <w:rPr>
                <w:rFonts w:hint="eastAsia"/>
                <w:kern w:val="0"/>
              </w:rPr>
              <w:t>￥</w:t>
            </w:r>
            <w:r>
              <w:rPr>
                <w:rFonts w:hint="eastAsia"/>
                <w:kern w:val="0"/>
              </w:rPr>
              <w:t>/</w:t>
            </w:r>
            <w:r>
              <w:rPr>
                <w:rFonts w:hint="eastAsia"/>
                <w:kern w:val="0"/>
              </w:rPr>
              <w:t>天</w:t>
            </w:r>
          </w:p>
        </w:tc>
        <w:tc>
          <w:tcPr>
            <w:tcW w:w="2131" w:type="dxa"/>
          </w:tcPr>
          <w:p w14:paraId="3B4572EB" w14:textId="77777777" w:rsidR="002D0EC9" w:rsidRDefault="002D0EC9" w:rsidP="007424B9">
            <w:r>
              <w:rPr>
                <w:rFonts w:hint="eastAsia"/>
              </w:rPr>
              <w:t>1</w:t>
            </w:r>
            <w:r>
              <w:t>000</w:t>
            </w:r>
          </w:p>
        </w:tc>
        <w:tc>
          <w:tcPr>
            <w:tcW w:w="2131" w:type="dxa"/>
          </w:tcPr>
          <w:p w14:paraId="72567643" w14:textId="77777777" w:rsidR="002D0EC9" w:rsidRDefault="002D0EC9" w:rsidP="007424B9">
            <w:r>
              <w:rPr>
                <w:rFonts w:hint="eastAsia"/>
              </w:rPr>
              <w:t>1</w:t>
            </w:r>
            <w:r>
              <w:t>100</w:t>
            </w:r>
          </w:p>
        </w:tc>
      </w:tr>
    </w:tbl>
    <w:p w14:paraId="01D4DB7E" w14:textId="77777777" w:rsidR="002D0EC9" w:rsidRDefault="002D0EC9" w:rsidP="002D0EC9"/>
    <w:p w14:paraId="5DF52658" w14:textId="77777777" w:rsidR="002D0EC9" w:rsidRDefault="002D0EC9" w:rsidP="002D0EC9">
      <w:r>
        <w:rPr>
          <w:rFonts w:hint="eastAsia"/>
        </w:rPr>
        <w:t>规模</w:t>
      </w:r>
    </w:p>
    <w:tbl>
      <w:tblPr>
        <w:tblStyle w:val="a5"/>
        <w:tblW w:w="0" w:type="auto"/>
        <w:tblLook w:val="04A0" w:firstRow="1" w:lastRow="0" w:firstColumn="1" w:lastColumn="0" w:noHBand="0" w:noVBand="1"/>
      </w:tblPr>
      <w:tblGrid>
        <w:gridCol w:w="2840"/>
        <w:gridCol w:w="2841"/>
        <w:gridCol w:w="2841"/>
      </w:tblGrid>
      <w:tr w:rsidR="002D0EC9" w14:paraId="171531CB" w14:textId="77777777" w:rsidTr="007424B9">
        <w:tc>
          <w:tcPr>
            <w:tcW w:w="2840" w:type="dxa"/>
          </w:tcPr>
          <w:p w14:paraId="20CCF94E" w14:textId="77777777" w:rsidR="002D0EC9" w:rsidRDefault="002D0EC9" w:rsidP="007424B9">
            <w:r>
              <w:rPr>
                <w:rFonts w:hint="eastAsia"/>
              </w:rPr>
              <w:t>任务</w:t>
            </w:r>
          </w:p>
        </w:tc>
        <w:tc>
          <w:tcPr>
            <w:tcW w:w="2841" w:type="dxa"/>
          </w:tcPr>
          <w:p w14:paraId="7284EF10" w14:textId="77777777" w:rsidR="002D0EC9" w:rsidRDefault="002D0EC9" w:rsidP="007424B9">
            <w:r>
              <w:rPr>
                <w:rFonts w:hint="eastAsia"/>
              </w:rPr>
              <w:t>人员类型</w:t>
            </w:r>
          </w:p>
        </w:tc>
        <w:tc>
          <w:tcPr>
            <w:tcW w:w="2841" w:type="dxa"/>
          </w:tcPr>
          <w:p w14:paraId="70D42ED2" w14:textId="77777777" w:rsidR="002D0EC9" w:rsidRDefault="002D0EC9" w:rsidP="007424B9">
            <w:r>
              <w:rPr>
                <w:rFonts w:hint="eastAsia"/>
              </w:rPr>
              <w:t>成本（人天）</w:t>
            </w:r>
          </w:p>
        </w:tc>
      </w:tr>
      <w:tr w:rsidR="002D0EC9" w14:paraId="04054A02" w14:textId="77777777" w:rsidTr="007424B9">
        <w:tc>
          <w:tcPr>
            <w:tcW w:w="2840" w:type="dxa"/>
          </w:tcPr>
          <w:p w14:paraId="2323E3D5" w14:textId="77777777" w:rsidR="002D0EC9" w:rsidRDefault="002D0EC9" w:rsidP="007424B9">
            <w:r>
              <w:rPr>
                <w:rFonts w:hint="eastAsia"/>
              </w:rPr>
              <w:t>项目管理与计划制定</w:t>
            </w:r>
          </w:p>
        </w:tc>
        <w:tc>
          <w:tcPr>
            <w:tcW w:w="2841" w:type="dxa"/>
          </w:tcPr>
          <w:p w14:paraId="32E826DD" w14:textId="77777777" w:rsidR="002D0EC9" w:rsidRDefault="002D0EC9" w:rsidP="007424B9">
            <w:r>
              <w:rPr>
                <w:rFonts w:hint="eastAsia"/>
              </w:rPr>
              <w:t>项目经理</w:t>
            </w:r>
          </w:p>
        </w:tc>
        <w:tc>
          <w:tcPr>
            <w:tcW w:w="2841" w:type="dxa"/>
          </w:tcPr>
          <w:p w14:paraId="0F27C6E0" w14:textId="77777777" w:rsidR="002D0EC9" w:rsidRDefault="002D0EC9" w:rsidP="007424B9">
            <w:r>
              <w:rPr>
                <w:rFonts w:hint="eastAsia"/>
              </w:rPr>
              <w:t>1</w:t>
            </w:r>
            <w:r>
              <w:t>20</w:t>
            </w:r>
          </w:p>
        </w:tc>
      </w:tr>
      <w:tr w:rsidR="002D0EC9" w14:paraId="386C7DB2" w14:textId="77777777" w:rsidTr="007424B9">
        <w:tc>
          <w:tcPr>
            <w:tcW w:w="2840" w:type="dxa"/>
          </w:tcPr>
          <w:p w14:paraId="59F4DEE7" w14:textId="77777777" w:rsidR="002D0EC9" w:rsidRDefault="002D0EC9" w:rsidP="007424B9">
            <w:r>
              <w:rPr>
                <w:rFonts w:hint="eastAsia"/>
              </w:rPr>
              <w:t>需求分析与沟通</w:t>
            </w:r>
          </w:p>
        </w:tc>
        <w:tc>
          <w:tcPr>
            <w:tcW w:w="2841" w:type="dxa"/>
          </w:tcPr>
          <w:p w14:paraId="22183C41" w14:textId="77777777" w:rsidR="002D0EC9" w:rsidRDefault="002D0EC9" w:rsidP="007424B9">
            <w:r>
              <w:rPr>
                <w:rFonts w:hint="eastAsia"/>
              </w:rPr>
              <w:t>需求分析员</w:t>
            </w:r>
          </w:p>
        </w:tc>
        <w:tc>
          <w:tcPr>
            <w:tcW w:w="2841" w:type="dxa"/>
          </w:tcPr>
          <w:p w14:paraId="16CC5884" w14:textId="77777777" w:rsidR="002D0EC9" w:rsidRDefault="002D0EC9" w:rsidP="007424B9">
            <w:r>
              <w:rPr>
                <w:rFonts w:hint="eastAsia"/>
              </w:rPr>
              <w:t>5</w:t>
            </w:r>
            <w:r>
              <w:t>0</w:t>
            </w:r>
          </w:p>
        </w:tc>
      </w:tr>
      <w:tr w:rsidR="002D0EC9" w14:paraId="54230F21" w14:textId="77777777" w:rsidTr="007424B9">
        <w:tc>
          <w:tcPr>
            <w:tcW w:w="2840" w:type="dxa"/>
          </w:tcPr>
          <w:p w14:paraId="351EE2EB" w14:textId="77777777" w:rsidR="002D0EC9" w:rsidRDefault="002D0EC9" w:rsidP="007424B9">
            <w:r>
              <w:rPr>
                <w:rFonts w:hint="eastAsia"/>
              </w:rPr>
              <w:t>系统设计</w:t>
            </w:r>
          </w:p>
        </w:tc>
        <w:tc>
          <w:tcPr>
            <w:tcW w:w="2841" w:type="dxa"/>
          </w:tcPr>
          <w:p w14:paraId="7CF40F42" w14:textId="77777777" w:rsidR="002D0EC9" w:rsidRDefault="002D0EC9" w:rsidP="007424B9">
            <w:r>
              <w:rPr>
                <w:rFonts w:hint="eastAsia"/>
              </w:rPr>
              <w:t>系统设计员</w:t>
            </w:r>
          </w:p>
        </w:tc>
        <w:tc>
          <w:tcPr>
            <w:tcW w:w="2841" w:type="dxa"/>
          </w:tcPr>
          <w:p w14:paraId="39FA5887" w14:textId="77777777" w:rsidR="002D0EC9" w:rsidRDefault="002D0EC9" w:rsidP="007424B9">
            <w:r>
              <w:rPr>
                <w:rFonts w:hint="eastAsia"/>
              </w:rPr>
              <w:t>5</w:t>
            </w:r>
            <w:r>
              <w:t>0</w:t>
            </w:r>
          </w:p>
        </w:tc>
      </w:tr>
      <w:tr w:rsidR="002D0EC9" w14:paraId="6F39FE46" w14:textId="77777777" w:rsidTr="007424B9">
        <w:tc>
          <w:tcPr>
            <w:tcW w:w="2840" w:type="dxa"/>
          </w:tcPr>
          <w:p w14:paraId="600847E4" w14:textId="77777777" w:rsidR="002D0EC9" w:rsidRDefault="002D0EC9" w:rsidP="007424B9">
            <w:r>
              <w:rPr>
                <w:rFonts w:hint="eastAsia"/>
              </w:rPr>
              <w:t>软件编码及测试</w:t>
            </w:r>
          </w:p>
        </w:tc>
        <w:tc>
          <w:tcPr>
            <w:tcW w:w="2841" w:type="dxa"/>
          </w:tcPr>
          <w:p w14:paraId="38BAED0A" w14:textId="77777777" w:rsidR="002D0EC9" w:rsidRDefault="002D0EC9" w:rsidP="007424B9">
            <w:r>
              <w:rPr>
                <w:rFonts w:hint="eastAsia"/>
              </w:rPr>
              <w:t>软件工程师</w:t>
            </w:r>
          </w:p>
        </w:tc>
        <w:tc>
          <w:tcPr>
            <w:tcW w:w="2841" w:type="dxa"/>
          </w:tcPr>
          <w:p w14:paraId="76247218" w14:textId="77777777" w:rsidR="002D0EC9" w:rsidRDefault="002D0EC9" w:rsidP="007424B9">
            <w:r>
              <w:t>360</w:t>
            </w:r>
          </w:p>
        </w:tc>
      </w:tr>
      <w:tr w:rsidR="002D0EC9" w14:paraId="0FFC3697" w14:textId="77777777" w:rsidTr="007424B9">
        <w:tc>
          <w:tcPr>
            <w:tcW w:w="2840" w:type="dxa"/>
          </w:tcPr>
          <w:p w14:paraId="1EDCB180" w14:textId="77777777" w:rsidR="002D0EC9" w:rsidRDefault="002D0EC9" w:rsidP="007424B9">
            <w:r>
              <w:rPr>
                <w:rFonts w:hint="eastAsia"/>
              </w:rPr>
              <w:t>系统交付</w:t>
            </w:r>
          </w:p>
        </w:tc>
        <w:tc>
          <w:tcPr>
            <w:tcW w:w="2841" w:type="dxa"/>
          </w:tcPr>
          <w:p w14:paraId="13924EE6" w14:textId="77777777" w:rsidR="002D0EC9" w:rsidRDefault="002D0EC9" w:rsidP="007424B9">
            <w:r>
              <w:rPr>
                <w:rFonts w:hint="eastAsia"/>
              </w:rPr>
              <w:t>软件工程师</w:t>
            </w:r>
          </w:p>
        </w:tc>
        <w:tc>
          <w:tcPr>
            <w:tcW w:w="2841" w:type="dxa"/>
          </w:tcPr>
          <w:p w14:paraId="6EE98766" w14:textId="77777777" w:rsidR="002D0EC9" w:rsidRDefault="002D0EC9" w:rsidP="007424B9">
            <w:r>
              <w:rPr>
                <w:rFonts w:hint="eastAsia"/>
              </w:rPr>
              <w:t>2</w:t>
            </w:r>
            <w:r>
              <w:t>0</w:t>
            </w:r>
          </w:p>
        </w:tc>
      </w:tr>
    </w:tbl>
    <w:p w14:paraId="59C6ECEF" w14:textId="77777777" w:rsidR="002D0EC9" w:rsidRDefault="002D0EC9" w:rsidP="002D0EC9"/>
    <w:p w14:paraId="3F7C81DD" w14:textId="77777777" w:rsidR="002D0EC9" w:rsidRDefault="002D0EC9" w:rsidP="002D0EC9">
      <w:r>
        <w:rPr>
          <w:rFonts w:hint="eastAsia"/>
        </w:rPr>
        <w:t>人力成本总计</w:t>
      </w:r>
      <w:r>
        <w:t>624000</w:t>
      </w:r>
      <w:r>
        <w:rPr>
          <w:rFonts w:hint="eastAsia"/>
          <w:kern w:val="0"/>
        </w:rPr>
        <w:t>￥</w:t>
      </w:r>
    </w:p>
    <w:p w14:paraId="268ECA7C" w14:textId="77777777" w:rsidR="002D0EC9" w:rsidRPr="00BB64B1" w:rsidRDefault="002D0EC9" w:rsidP="002D0EC9"/>
    <w:p w14:paraId="4EFAD0A9" w14:textId="756767A5" w:rsidR="002D0EC9" w:rsidRDefault="002D0EC9" w:rsidP="002D0EC9">
      <w:pPr>
        <w:pStyle w:val="3"/>
      </w:pPr>
      <w:bookmarkStart w:id="147" w:name="_Toc70158110"/>
      <w:bookmarkStart w:id="148" w:name="_Toc70183368"/>
      <w:r>
        <w:rPr>
          <w:rFonts w:hint="eastAsia"/>
        </w:rPr>
        <w:t>1</w:t>
      </w:r>
      <w:r>
        <w:t>.2</w:t>
      </w:r>
      <w:r>
        <w:rPr>
          <w:rFonts w:hint="eastAsia"/>
        </w:rPr>
        <w:t>软硬件成本</w:t>
      </w:r>
      <w:bookmarkEnd w:id="147"/>
      <w:bookmarkEnd w:id="148"/>
    </w:p>
    <w:tbl>
      <w:tblPr>
        <w:tblStyle w:val="a5"/>
        <w:tblW w:w="0" w:type="auto"/>
        <w:tblLook w:val="04A0" w:firstRow="1" w:lastRow="0" w:firstColumn="1" w:lastColumn="0" w:noHBand="0" w:noVBand="1"/>
      </w:tblPr>
      <w:tblGrid>
        <w:gridCol w:w="2840"/>
        <w:gridCol w:w="2841"/>
        <w:gridCol w:w="2841"/>
      </w:tblGrid>
      <w:tr w:rsidR="002D0EC9" w14:paraId="4721A6EB" w14:textId="77777777" w:rsidTr="007424B9">
        <w:tc>
          <w:tcPr>
            <w:tcW w:w="2840" w:type="dxa"/>
          </w:tcPr>
          <w:p w14:paraId="0723C687" w14:textId="77777777" w:rsidR="002D0EC9" w:rsidRDefault="002D0EC9" w:rsidP="007424B9">
            <w:r>
              <w:rPr>
                <w:rFonts w:hint="eastAsia"/>
              </w:rPr>
              <w:t>类型</w:t>
            </w:r>
          </w:p>
        </w:tc>
        <w:tc>
          <w:tcPr>
            <w:tcW w:w="2841" w:type="dxa"/>
          </w:tcPr>
          <w:p w14:paraId="0283E870" w14:textId="77777777" w:rsidR="002D0EC9" w:rsidRDefault="002D0EC9" w:rsidP="007424B9">
            <w:r>
              <w:rPr>
                <w:rFonts w:hint="eastAsia"/>
              </w:rPr>
              <w:t>费率</w:t>
            </w:r>
          </w:p>
        </w:tc>
        <w:tc>
          <w:tcPr>
            <w:tcW w:w="2841" w:type="dxa"/>
          </w:tcPr>
          <w:p w14:paraId="1978B76E" w14:textId="77777777" w:rsidR="002D0EC9" w:rsidRDefault="002D0EC9" w:rsidP="007424B9">
            <w:r>
              <w:rPr>
                <w:rFonts w:hint="eastAsia"/>
              </w:rPr>
              <w:t>数量</w:t>
            </w:r>
          </w:p>
        </w:tc>
      </w:tr>
      <w:tr w:rsidR="002D0EC9" w14:paraId="016307EB" w14:textId="77777777" w:rsidTr="007424B9">
        <w:tc>
          <w:tcPr>
            <w:tcW w:w="2840" w:type="dxa"/>
          </w:tcPr>
          <w:p w14:paraId="710D5970" w14:textId="77777777" w:rsidR="002D0EC9" w:rsidRDefault="002D0EC9" w:rsidP="007424B9">
            <w:r>
              <w:rPr>
                <w:rFonts w:hint="eastAsia"/>
              </w:rPr>
              <w:t>电脑</w:t>
            </w:r>
          </w:p>
        </w:tc>
        <w:tc>
          <w:tcPr>
            <w:tcW w:w="2841" w:type="dxa"/>
          </w:tcPr>
          <w:p w14:paraId="282D1640" w14:textId="77777777" w:rsidR="002D0EC9" w:rsidRDefault="002D0EC9" w:rsidP="007424B9">
            <w:r>
              <w:rPr>
                <w:rFonts w:hint="eastAsia"/>
              </w:rPr>
              <w:t>7</w:t>
            </w:r>
            <w:r>
              <w:t>000</w:t>
            </w:r>
            <w:r>
              <w:rPr>
                <w:rFonts w:hint="eastAsia"/>
                <w:kern w:val="0"/>
              </w:rPr>
              <w:t>￥</w:t>
            </w:r>
            <w:r>
              <w:rPr>
                <w:rFonts w:hint="eastAsia"/>
              </w:rPr>
              <w:t>/</w:t>
            </w:r>
            <w:r>
              <w:rPr>
                <w:rFonts w:hint="eastAsia"/>
              </w:rPr>
              <w:t>台</w:t>
            </w:r>
          </w:p>
        </w:tc>
        <w:tc>
          <w:tcPr>
            <w:tcW w:w="2841" w:type="dxa"/>
          </w:tcPr>
          <w:p w14:paraId="64BB52C4" w14:textId="77777777" w:rsidR="002D0EC9" w:rsidRDefault="002D0EC9" w:rsidP="007424B9">
            <w:r>
              <w:rPr>
                <w:rFonts w:hint="eastAsia"/>
              </w:rPr>
              <w:t>2</w:t>
            </w:r>
            <w:r>
              <w:t>0</w:t>
            </w:r>
          </w:p>
        </w:tc>
      </w:tr>
      <w:tr w:rsidR="002D0EC9" w14:paraId="37D1B2E1" w14:textId="77777777" w:rsidTr="007424B9">
        <w:tc>
          <w:tcPr>
            <w:tcW w:w="2840" w:type="dxa"/>
          </w:tcPr>
          <w:p w14:paraId="4F336643" w14:textId="77777777" w:rsidR="002D0EC9" w:rsidRDefault="002D0EC9" w:rsidP="007424B9">
            <w:r>
              <w:rPr>
                <w:rFonts w:hint="eastAsia"/>
              </w:rPr>
              <w:t>服务器</w:t>
            </w:r>
          </w:p>
        </w:tc>
        <w:tc>
          <w:tcPr>
            <w:tcW w:w="2841" w:type="dxa"/>
          </w:tcPr>
          <w:p w14:paraId="01E6F269" w14:textId="77777777" w:rsidR="002D0EC9" w:rsidRDefault="002D0EC9" w:rsidP="007424B9">
            <w:r>
              <w:t>50000</w:t>
            </w:r>
            <w:r>
              <w:rPr>
                <w:rFonts w:hint="eastAsia"/>
                <w:kern w:val="0"/>
              </w:rPr>
              <w:t>￥</w:t>
            </w:r>
            <w:r>
              <w:rPr>
                <w:rFonts w:hint="eastAsia"/>
                <w:kern w:val="0"/>
              </w:rPr>
              <w:t>/</w:t>
            </w:r>
            <w:r>
              <w:rPr>
                <w:rFonts w:hint="eastAsia"/>
                <w:kern w:val="0"/>
              </w:rPr>
              <w:t>年</w:t>
            </w:r>
          </w:p>
        </w:tc>
        <w:tc>
          <w:tcPr>
            <w:tcW w:w="2841" w:type="dxa"/>
          </w:tcPr>
          <w:p w14:paraId="13EE4B76" w14:textId="77777777" w:rsidR="002D0EC9" w:rsidRDefault="002D0EC9" w:rsidP="007424B9">
            <w:r>
              <w:rPr>
                <w:rFonts w:hint="eastAsia"/>
              </w:rPr>
              <w:t>1</w:t>
            </w:r>
          </w:p>
        </w:tc>
      </w:tr>
      <w:tr w:rsidR="002D0EC9" w14:paraId="24EC9124" w14:textId="77777777" w:rsidTr="007424B9">
        <w:tc>
          <w:tcPr>
            <w:tcW w:w="2840" w:type="dxa"/>
          </w:tcPr>
          <w:p w14:paraId="02C83763" w14:textId="77777777" w:rsidR="002D0EC9" w:rsidRDefault="002D0EC9" w:rsidP="007424B9">
            <w:r>
              <w:rPr>
                <w:rFonts w:hint="eastAsia"/>
              </w:rPr>
              <w:t>付费软件</w:t>
            </w:r>
          </w:p>
        </w:tc>
        <w:tc>
          <w:tcPr>
            <w:tcW w:w="2841" w:type="dxa"/>
          </w:tcPr>
          <w:p w14:paraId="560175AE" w14:textId="77777777" w:rsidR="002D0EC9" w:rsidRDefault="002D0EC9" w:rsidP="007424B9">
            <w:r>
              <w:rPr>
                <w:kern w:val="0"/>
              </w:rPr>
              <w:t>5000</w:t>
            </w:r>
            <w:r>
              <w:rPr>
                <w:rFonts w:hint="eastAsia"/>
                <w:kern w:val="0"/>
              </w:rPr>
              <w:t>$/</w:t>
            </w:r>
            <w:r>
              <w:rPr>
                <w:rFonts w:hint="eastAsia"/>
                <w:kern w:val="0"/>
              </w:rPr>
              <w:t>年</w:t>
            </w:r>
          </w:p>
        </w:tc>
        <w:tc>
          <w:tcPr>
            <w:tcW w:w="2841" w:type="dxa"/>
          </w:tcPr>
          <w:p w14:paraId="110C6E35" w14:textId="77777777" w:rsidR="002D0EC9" w:rsidRDefault="002D0EC9" w:rsidP="007424B9">
            <w:r>
              <w:rPr>
                <w:rFonts w:hint="eastAsia"/>
              </w:rPr>
              <w:t>1</w:t>
            </w:r>
          </w:p>
        </w:tc>
      </w:tr>
    </w:tbl>
    <w:p w14:paraId="2288DA29" w14:textId="77777777" w:rsidR="002D0EC9" w:rsidRDefault="002D0EC9" w:rsidP="002D0EC9"/>
    <w:p w14:paraId="772626B1" w14:textId="77777777" w:rsidR="002D0EC9" w:rsidRDefault="002D0EC9" w:rsidP="002D0EC9">
      <w:r>
        <w:rPr>
          <w:rFonts w:hint="eastAsia"/>
        </w:rPr>
        <w:t>软硬件成本总计</w:t>
      </w:r>
      <w:r>
        <w:rPr>
          <w:rFonts w:hint="eastAsia"/>
        </w:rPr>
        <w:t>2</w:t>
      </w:r>
      <w:r>
        <w:t>22500</w:t>
      </w:r>
      <w:r>
        <w:rPr>
          <w:rFonts w:hint="eastAsia"/>
          <w:kern w:val="0"/>
        </w:rPr>
        <w:t>￥</w:t>
      </w:r>
    </w:p>
    <w:p w14:paraId="0DA73F4D" w14:textId="77777777" w:rsidR="002D0EC9" w:rsidRDefault="002D0EC9" w:rsidP="002D0EC9"/>
    <w:p w14:paraId="64342F22" w14:textId="77777777" w:rsidR="002D0EC9" w:rsidRPr="00D17BF6" w:rsidRDefault="002D0EC9" w:rsidP="002D0EC9">
      <w:r>
        <w:rPr>
          <w:rFonts w:hint="eastAsia"/>
        </w:rPr>
        <w:t>所有成本总计</w:t>
      </w:r>
      <w:r>
        <w:rPr>
          <w:rFonts w:hint="eastAsia"/>
        </w:rPr>
        <w:t xml:space="preserve"> </w:t>
      </w:r>
      <w:r>
        <w:rPr>
          <w:rFonts w:hint="eastAsia"/>
          <w:kern w:val="0"/>
        </w:rPr>
        <w:t>￥</w:t>
      </w:r>
      <w:r>
        <w:rPr>
          <w:rFonts w:hint="eastAsia"/>
          <w:kern w:val="0"/>
        </w:rPr>
        <w:t>8</w:t>
      </w:r>
      <w:r>
        <w:rPr>
          <w:kern w:val="0"/>
        </w:rPr>
        <w:t>46500</w:t>
      </w:r>
    </w:p>
    <w:p w14:paraId="4101141A" w14:textId="6DF46153" w:rsidR="002D0EC9" w:rsidRDefault="002D0EC9" w:rsidP="002D0EC9">
      <w:pPr>
        <w:pStyle w:val="2"/>
      </w:pPr>
      <w:bookmarkStart w:id="149" w:name="_Toc70158111"/>
      <w:bookmarkStart w:id="150" w:name="_Toc70183369"/>
      <w:r>
        <w:rPr>
          <w:rFonts w:hint="eastAsia"/>
        </w:rPr>
        <w:lastRenderedPageBreak/>
        <w:t>2</w:t>
      </w:r>
      <w:r>
        <w:t>.</w:t>
      </w:r>
      <w:r>
        <w:rPr>
          <w:rFonts w:hint="eastAsia"/>
        </w:rPr>
        <w:t>成本预算</w:t>
      </w:r>
      <w:bookmarkEnd w:id="149"/>
      <w:bookmarkEnd w:id="150"/>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2564"/>
        <w:gridCol w:w="850"/>
        <w:gridCol w:w="1701"/>
        <w:gridCol w:w="1805"/>
        <w:gridCol w:w="1410"/>
      </w:tblGrid>
      <w:tr w:rsidR="002D0EC9" w:rsidRPr="006116F7" w14:paraId="44BAB8C5"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616D00BC" w14:textId="77777777" w:rsidR="002D0EC9" w:rsidRPr="006116F7" w:rsidRDefault="002D0EC9" w:rsidP="007424B9">
            <w:pPr>
              <w:rPr>
                <w:rFonts w:ascii="宋体" w:eastAsia="宋体" w:hAnsi="宋体" w:cs="宋体"/>
                <w:kern w:val="0"/>
                <w:sz w:val="18"/>
                <w:szCs w:val="18"/>
              </w:rPr>
            </w:pPr>
            <w:r w:rsidRPr="006116F7">
              <w:rPr>
                <w:rFonts w:ascii="宋体" w:eastAsia="宋体" w:hAnsi="宋体" w:cs="宋体" w:hint="eastAsia"/>
                <w:color w:val="363636"/>
                <w:kern w:val="0"/>
                <w:sz w:val="18"/>
                <w:szCs w:val="18"/>
                <w:shd w:val="clear" w:color="auto" w:fill="DFE3E8"/>
              </w:rPr>
              <w:t>任务名称</w:t>
            </w:r>
          </w:p>
        </w:tc>
        <w:tc>
          <w:tcPr>
            <w:tcW w:w="85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2DC21D97" w14:textId="77777777" w:rsidR="002D0EC9" w:rsidRPr="006116F7" w:rsidRDefault="002D0EC9" w:rsidP="007424B9">
            <w:pPr>
              <w:rPr>
                <w:rFonts w:ascii="宋体" w:eastAsia="宋体" w:hAnsi="宋体" w:cs="宋体"/>
                <w:kern w:val="0"/>
                <w:sz w:val="18"/>
                <w:szCs w:val="18"/>
              </w:rPr>
            </w:pPr>
            <w:r w:rsidRPr="006116F7">
              <w:rPr>
                <w:rFonts w:ascii="宋体" w:eastAsia="宋体" w:hAnsi="宋体" w:cs="宋体" w:hint="eastAsia"/>
                <w:color w:val="363636"/>
                <w:kern w:val="0"/>
                <w:sz w:val="18"/>
                <w:szCs w:val="18"/>
                <w:shd w:val="clear" w:color="auto" w:fill="DFE3E8"/>
              </w:rPr>
              <w:t>工期</w:t>
            </w:r>
          </w:p>
        </w:tc>
        <w:tc>
          <w:tcPr>
            <w:tcW w:w="1701"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0AF5F5E9" w14:textId="77777777" w:rsidR="002D0EC9" w:rsidRPr="006116F7" w:rsidRDefault="002D0EC9" w:rsidP="007424B9">
            <w:pPr>
              <w:rPr>
                <w:rFonts w:ascii="宋体" w:eastAsia="宋体" w:hAnsi="宋体" w:cs="宋体"/>
                <w:kern w:val="0"/>
                <w:sz w:val="18"/>
                <w:szCs w:val="18"/>
              </w:rPr>
            </w:pPr>
            <w:r w:rsidRPr="006116F7">
              <w:rPr>
                <w:rFonts w:ascii="宋体" w:eastAsia="宋体" w:hAnsi="宋体" w:cs="宋体" w:hint="eastAsia"/>
                <w:color w:val="363636"/>
                <w:kern w:val="0"/>
                <w:sz w:val="18"/>
                <w:szCs w:val="18"/>
                <w:shd w:val="clear" w:color="auto" w:fill="DFE3E8"/>
              </w:rPr>
              <w:t>开始时间</w:t>
            </w:r>
          </w:p>
        </w:tc>
        <w:tc>
          <w:tcPr>
            <w:tcW w:w="1805"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14:paraId="18E7AD22" w14:textId="77777777" w:rsidR="002D0EC9" w:rsidRPr="006116F7" w:rsidRDefault="002D0EC9" w:rsidP="007424B9">
            <w:pPr>
              <w:rPr>
                <w:rFonts w:ascii="宋体" w:eastAsia="宋体" w:hAnsi="宋体" w:cs="宋体"/>
                <w:kern w:val="0"/>
                <w:sz w:val="18"/>
                <w:szCs w:val="18"/>
              </w:rPr>
            </w:pPr>
            <w:r w:rsidRPr="006116F7">
              <w:rPr>
                <w:rFonts w:ascii="宋体" w:eastAsia="宋体" w:hAnsi="宋体" w:cs="宋体" w:hint="eastAsia"/>
                <w:color w:val="363636"/>
                <w:kern w:val="0"/>
                <w:sz w:val="18"/>
                <w:szCs w:val="18"/>
                <w:shd w:val="clear" w:color="auto" w:fill="DFE3E8"/>
              </w:rPr>
              <w:t>完成时间</w:t>
            </w:r>
          </w:p>
        </w:tc>
        <w:tc>
          <w:tcPr>
            <w:tcW w:w="1410" w:type="dxa"/>
            <w:tcBorders>
              <w:top w:val="single" w:sz="4" w:space="0" w:color="B1BBCC"/>
              <w:left w:val="single" w:sz="4" w:space="0" w:color="B1BBCC"/>
              <w:bottom w:val="single" w:sz="4" w:space="0" w:color="B1BBCC"/>
              <w:right w:val="single" w:sz="4" w:space="0" w:color="B1BBCC"/>
            </w:tcBorders>
            <w:shd w:val="clear" w:color="auto" w:fill="DFE3E8"/>
          </w:tcPr>
          <w:p w14:paraId="0AE9C1C1" w14:textId="77777777" w:rsidR="002D0EC9" w:rsidRPr="006116F7" w:rsidRDefault="002D0EC9" w:rsidP="007424B9">
            <w:pPr>
              <w:rPr>
                <w:rFonts w:ascii="宋体" w:eastAsia="宋体" w:hAnsi="宋体" w:cs="宋体"/>
                <w:color w:val="363636"/>
                <w:kern w:val="0"/>
                <w:sz w:val="18"/>
                <w:szCs w:val="18"/>
                <w:shd w:val="clear" w:color="auto" w:fill="DFE3E8"/>
              </w:rPr>
            </w:pPr>
            <w:r>
              <w:rPr>
                <w:rFonts w:ascii="宋体" w:eastAsia="宋体" w:hAnsi="宋体" w:cs="宋体" w:hint="eastAsia"/>
                <w:color w:val="363636"/>
                <w:kern w:val="0"/>
                <w:sz w:val="18"/>
                <w:szCs w:val="18"/>
                <w:shd w:val="clear" w:color="auto" w:fill="DFE3E8"/>
              </w:rPr>
              <w:t>预算</w:t>
            </w:r>
            <w:r>
              <w:rPr>
                <w:rFonts w:hint="eastAsia"/>
                <w:kern w:val="0"/>
              </w:rPr>
              <w:t>￥</w:t>
            </w:r>
          </w:p>
        </w:tc>
      </w:tr>
      <w:tr w:rsidR="002D0EC9" w:rsidRPr="006116F7" w14:paraId="649ADB1D"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A4F251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签订合同</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50020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9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69E83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2021年3月15日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2FE1F2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2021年3月25日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39FE1C92"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b/>
                <w:bCs/>
                <w:color w:val="000000"/>
                <w:kern w:val="0"/>
                <w:sz w:val="22"/>
              </w:rPr>
              <w:t>24000</w:t>
            </w:r>
          </w:p>
        </w:tc>
      </w:tr>
      <w:tr w:rsidR="002D0EC9" w:rsidRPr="006116F7" w14:paraId="1DB58BF9"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D4CBB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合同编撰</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597FFB3"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39562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2021年3月15日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9AB3E7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2021年3月19日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6987E6FE" w14:textId="77777777" w:rsidR="002D0EC9" w:rsidRPr="006116F7" w:rsidRDefault="002D0EC9" w:rsidP="007424B9">
            <w:pPr>
              <w:rPr>
                <w:rFonts w:ascii="宋体" w:eastAsia="宋体" w:hAnsi="宋体" w:cs="宋体"/>
                <w:color w:val="000000"/>
                <w:kern w:val="0"/>
                <w:sz w:val="22"/>
              </w:rPr>
            </w:pPr>
          </w:p>
        </w:tc>
      </w:tr>
      <w:tr w:rsidR="002D0EC9" w:rsidRPr="006116F7" w14:paraId="5DF885C5"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C77FE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合同修订与确认</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83E1A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7541E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2021年3月22日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6DFA3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2021年3月25日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5259602" w14:textId="77777777" w:rsidR="002D0EC9" w:rsidRPr="006116F7" w:rsidRDefault="002D0EC9" w:rsidP="007424B9">
            <w:pPr>
              <w:rPr>
                <w:rFonts w:ascii="宋体" w:eastAsia="宋体" w:hAnsi="宋体" w:cs="宋体"/>
                <w:color w:val="000000"/>
                <w:kern w:val="0"/>
                <w:sz w:val="22"/>
              </w:rPr>
            </w:pPr>
          </w:p>
        </w:tc>
      </w:tr>
      <w:tr w:rsidR="002D0EC9" w:rsidRPr="006116F7" w14:paraId="4FD56AEC"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30B58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需求分析</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1AFCEA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9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7F71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2021年3月28日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0EF3B6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2021年4月8日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64C760B2"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hint="eastAsia"/>
                <w:b/>
                <w:bCs/>
                <w:color w:val="000000"/>
                <w:kern w:val="0"/>
                <w:sz w:val="22"/>
              </w:rPr>
              <w:t>4</w:t>
            </w:r>
            <w:r>
              <w:rPr>
                <w:rFonts w:ascii="宋体" w:eastAsia="宋体" w:hAnsi="宋体" w:cs="宋体"/>
                <w:b/>
                <w:bCs/>
                <w:color w:val="000000"/>
                <w:kern w:val="0"/>
                <w:sz w:val="22"/>
              </w:rPr>
              <w:t>5000</w:t>
            </w:r>
          </w:p>
        </w:tc>
      </w:tr>
      <w:tr w:rsidR="002D0EC9" w:rsidRPr="006116F7" w14:paraId="34068DD9"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973CCE8"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需求整理与分析</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88ACB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856801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2021年3月28日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97C87D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2021年3月30日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974E1C9" w14:textId="77777777" w:rsidR="002D0EC9" w:rsidRPr="006116F7" w:rsidRDefault="002D0EC9" w:rsidP="007424B9">
            <w:pPr>
              <w:rPr>
                <w:rFonts w:ascii="宋体" w:eastAsia="宋体" w:hAnsi="宋体" w:cs="宋体"/>
                <w:color w:val="000000"/>
                <w:kern w:val="0"/>
                <w:sz w:val="22"/>
              </w:rPr>
            </w:pPr>
          </w:p>
        </w:tc>
      </w:tr>
      <w:tr w:rsidR="002D0EC9" w:rsidRPr="006116F7" w14:paraId="4592C832"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A7C8FA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编写需求规格说明书</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79FE0F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7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875CB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2021年3月30日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2FBEC2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2021年4月8日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559EBBAD" w14:textId="77777777" w:rsidR="002D0EC9" w:rsidRPr="006116F7" w:rsidRDefault="002D0EC9" w:rsidP="007424B9">
            <w:pPr>
              <w:rPr>
                <w:rFonts w:ascii="宋体" w:eastAsia="宋体" w:hAnsi="宋体" w:cs="宋体"/>
                <w:color w:val="000000"/>
                <w:kern w:val="0"/>
                <w:sz w:val="22"/>
              </w:rPr>
            </w:pPr>
          </w:p>
        </w:tc>
      </w:tr>
      <w:tr w:rsidR="002D0EC9" w:rsidRPr="006116F7" w14:paraId="1040EC54"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16F2A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制定计划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684F0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12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EADAA1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2021年4月9日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7643F8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2021年4月26日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0BE5F6FD"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hint="eastAsia"/>
                <w:b/>
                <w:bCs/>
                <w:color w:val="000000"/>
                <w:kern w:val="0"/>
                <w:sz w:val="22"/>
              </w:rPr>
              <w:t>1</w:t>
            </w:r>
            <w:r>
              <w:rPr>
                <w:rFonts w:ascii="宋体" w:eastAsia="宋体" w:hAnsi="宋体" w:cs="宋体"/>
                <w:b/>
                <w:bCs/>
                <w:color w:val="000000"/>
                <w:kern w:val="0"/>
                <w:sz w:val="22"/>
              </w:rPr>
              <w:t>20000</w:t>
            </w:r>
          </w:p>
        </w:tc>
      </w:tr>
      <w:tr w:rsidR="002D0EC9" w:rsidRPr="006116F7" w14:paraId="57D68FC2"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5B710A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范围计划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B05E09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B8583C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2021年4月9日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D466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4A23BB55" w14:textId="77777777" w:rsidR="002D0EC9" w:rsidRPr="006116F7" w:rsidRDefault="002D0EC9" w:rsidP="007424B9">
            <w:pPr>
              <w:rPr>
                <w:rFonts w:ascii="宋体" w:eastAsia="宋体" w:hAnsi="宋体" w:cs="宋体"/>
                <w:color w:val="000000"/>
                <w:kern w:val="0"/>
                <w:sz w:val="22"/>
              </w:rPr>
            </w:pPr>
          </w:p>
        </w:tc>
      </w:tr>
      <w:tr w:rsidR="002D0EC9" w:rsidRPr="006116F7" w14:paraId="11E02BEA"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55E42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进度计划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31FCFB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6F935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753D5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2021年4月12日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39BFE5D0" w14:textId="77777777" w:rsidR="002D0EC9" w:rsidRPr="006116F7" w:rsidRDefault="002D0EC9" w:rsidP="007424B9">
            <w:pPr>
              <w:rPr>
                <w:rFonts w:ascii="宋体" w:eastAsia="宋体" w:hAnsi="宋体" w:cs="宋体"/>
                <w:color w:val="000000"/>
                <w:kern w:val="0"/>
                <w:sz w:val="22"/>
              </w:rPr>
            </w:pPr>
          </w:p>
        </w:tc>
      </w:tr>
      <w:tr w:rsidR="002D0EC9" w:rsidRPr="006116F7" w14:paraId="1F15F2D5"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01713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成本计划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60660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737E73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2021年4月13日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E622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2021年4月14日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AF75F76" w14:textId="77777777" w:rsidR="002D0EC9" w:rsidRPr="006116F7" w:rsidRDefault="002D0EC9" w:rsidP="007424B9">
            <w:pPr>
              <w:rPr>
                <w:rFonts w:ascii="宋体" w:eastAsia="宋体" w:hAnsi="宋体" w:cs="宋体"/>
                <w:color w:val="000000"/>
                <w:kern w:val="0"/>
                <w:sz w:val="22"/>
              </w:rPr>
            </w:pPr>
          </w:p>
        </w:tc>
      </w:tr>
      <w:tr w:rsidR="002D0EC9" w:rsidRPr="006116F7" w14:paraId="509D09A4"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119B5D"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质量计划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6820B4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F7DAD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2021年4月15日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09261F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2021年4月16日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5AC4F2A2" w14:textId="77777777" w:rsidR="002D0EC9" w:rsidRPr="006116F7" w:rsidRDefault="002D0EC9" w:rsidP="007424B9">
            <w:pPr>
              <w:rPr>
                <w:rFonts w:ascii="宋体" w:eastAsia="宋体" w:hAnsi="宋体" w:cs="宋体"/>
                <w:color w:val="000000"/>
                <w:kern w:val="0"/>
                <w:sz w:val="22"/>
              </w:rPr>
            </w:pPr>
          </w:p>
        </w:tc>
      </w:tr>
      <w:tr w:rsidR="002D0EC9" w:rsidRPr="006116F7" w14:paraId="5F383526"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387BBC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人力计划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3BD46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4F563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2021年4月17日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9AB793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2021年4月18日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254EDEC" w14:textId="77777777" w:rsidR="002D0EC9" w:rsidRPr="006116F7" w:rsidRDefault="002D0EC9" w:rsidP="007424B9">
            <w:pPr>
              <w:rPr>
                <w:rFonts w:ascii="宋体" w:eastAsia="宋体" w:hAnsi="宋体" w:cs="宋体"/>
                <w:color w:val="000000"/>
                <w:kern w:val="0"/>
                <w:sz w:val="22"/>
              </w:rPr>
            </w:pPr>
          </w:p>
        </w:tc>
      </w:tr>
      <w:tr w:rsidR="002D0EC9" w:rsidRPr="006116F7" w14:paraId="44366A48"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5BD86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沟通计划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89F35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747FC4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2021年4月19日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552A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7460E4CC" w14:textId="77777777" w:rsidR="002D0EC9" w:rsidRPr="006116F7" w:rsidRDefault="002D0EC9" w:rsidP="007424B9">
            <w:pPr>
              <w:rPr>
                <w:rFonts w:ascii="宋体" w:eastAsia="宋体" w:hAnsi="宋体" w:cs="宋体"/>
                <w:color w:val="000000"/>
                <w:kern w:val="0"/>
                <w:sz w:val="22"/>
              </w:rPr>
            </w:pPr>
          </w:p>
        </w:tc>
      </w:tr>
      <w:tr w:rsidR="002D0EC9" w:rsidRPr="006116F7" w14:paraId="71BE2E63"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9835E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风险计划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857DDE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DE8560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3A5C5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2021年4月22日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2AF41B0B" w14:textId="77777777" w:rsidR="002D0EC9" w:rsidRPr="006116F7" w:rsidRDefault="002D0EC9" w:rsidP="007424B9">
            <w:pPr>
              <w:rPr>
                <w:rFonts w:ascii="宋体" w:eastAsia="宋体" w:hAnsi="宋体" w:cs="宋体"/>
                <w:color w:val="000000"/>
                <w:kern w:val="0"/>
                <w:sz w:val="22"/>
              </w:rPr>
            </w:pPr>
          </w:p>
        </w:tc>
      </w:tr>
      <w:tr w:rsidR="002D0EC9" w:rsidRPr="006116F7" w14:paraId="3D2C6FA2"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806916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配置管理计划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F05565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ACD2DD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2021年4月23日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C64E88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2021年4月24日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66393ED5" w14:textId="77777777" w:rsidR="002D0EC9" w:rsidRPr="006116F7" w:rsidRDefault="002D0EC9" w:rsidP="007424B9">
            <w:pPr>
              <w:rPr>
                <w:rFonts w:ascii="宋体" w:eastAsia="宋体" w:hAnsi="宋体" w:cs="宋体"/>
                <w:color w:val="000000"/>
                <w:kern w:val="0"/>
                <w:sz w:val="22"/>
              </w:rPr>
            </w:pPr>
          </w:p>
        </w:tc>
      </w:tr>
      <w:tr w:rsidR="002D0EC9" w:rsidRPr="006116F7" w14:paraId="030CFBFD"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C3762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集成计划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98FAB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4D6B65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2021年4月25日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1CFC9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2021年4月26日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3F142645" w14:textId="77777777" w:rsidR="002D0EC9" w:rsidRPr="006116F7" w:rsidRDefault="002D0EC9" w:rsidP="007424B9">
            <w:pPr>
              <w:rPr>
                <w:rFonts w:ascii="宋体" w:eastAsia="宋体" w:hAnsi="宋体" w:cs="宋体"/>
                <w:color w:val="000000"/>
                <w:kern w:val="0"/>
                <w:sz w:val="22"/>
              </w:rPr>
            </w:pPr>
          </w:p>
        </w:tc>
      </w:tr>
      <w:tr w:rsidR="002D0EC9" w:rsidRPr="006116F7" w14:paraId="0A175522"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2BC10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系统设计</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D97D74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15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2B553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2021年4月27日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A716B0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2021年5月17日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C231CDF"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hint="eastAsia"/>
                <w:b/>
                <w:bCs/>
                <w:color w:val="000000"/>
                <w:kern w:val="0"/>
                <w:sz w:val="22"/>
              </w:rPr>
              <w:t>5</w:t>
            </w:r>
            <w:r>
              <w:rPr>
                <w:rFonts w:ascii="宋体" w:eastAsia="宋体" w:hAnsi="宋体" w:cs="宋体"/>
                <w:b/>
                <w:bCs/>
                <w:color w:val="000000"/>
                <w:kern w:val="0"/>
                <w:sz w:val="22"/>
              </w:rPr>
              <w:t>5000</w:t>
            </w:r>
          </w:p>
        </w:tc>
      </w:tr>
      <w:tr w:rsidR="002D0EC9" w:rsidRPr="006116F7" w14:paraId="29127463"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C299CB8"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确认需求</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E0E7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2ED4D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2021年4月27日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7E02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2021年4月30日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564ED371" w14:textId="77777777" w:rsidR="002D0EC9" w:rsidRPr="006116F7" w:rsidRDefault="002D0EC9" w:rsidP="007424B9">
            <w:pPr>
              <w:rPr>
                <w:rFonts w:ascii="宋体" w:eastAsia="宋体" w:hAnsi="宋体" w:cs="宋体"/>
                <w:color w:val="000000"/>
                <w:kern w:val="0"/>
                <w:sz w:val="22"/>
              </w:rPr>
            </w:pPr>
          </w:p>
        </w:tc>
      </w:tr>
      <w:tr w:rsidR="002D0EC9" w:rsidRPr="006116F7" w14:paraId="53DA3EED"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407C7B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概要设计</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868C53"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C25738"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F98DDF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2021年5月3日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5688A978" w14:textId="77777777" w:rsidR="002D0EC9" w:rsidRPr="006116F7" w:rsidRDefault="002D0EC9" w:rsidP="007424B9">
            <w:pPr>
              <w:rPr>
                <w:rFonts w:ascii="宋体" w:eastAsia="宋体" w:hAnsi="宋体" w:cs="宋体"/>
                <w:color w:val="000000"/>
                <w:kern w:val="0"/>
                <w:sz w:val="22"/>
              </w:rPr>
            </w:pPr>
          </w:p>
        </w:tc>
      </w:tr>
      <w:tr w:rsidR="002D0EC9" w:rsidRPr="006116F7" w14:paraId="5771468E"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ACFE3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详细设计</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A2327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10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A76E403"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2021年5月4日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E16065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2021年5月15日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0DFDAA0C" w14:textId="77777777" w:rsidR="002D0EC9" w:rsidRPr="006116F7" w:rsidRDefault="002D0EC9" w:rsidP="007424B9">
            <w:pPr>
              <w:rPr>
                <w:rFonts w:ascii="宋体" w:eastAsia="宋体" w:hAnsi="宋体" w:cs="宋体"/>
                <w:color w:val="000000"/>
                <w:kern w:val="0"/>
                <w:sz w:val="22"/>
              </w:rPr>
            </w:pPr>
          </w:p>
        </w:tc>
      </w:tr>
      <w:tr w:rsidR="002D0EC9" w:rsidRPr="006116F7" w14:paraId="41A99FF3"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FAC984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发布设计文档</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5A4B03"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FC718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2021年5月16日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9D28A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2021年5月17日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642D873A" w14:textId="77777777" w:rsidR="002D0EC9" w:rsidRPr="006116F7" w:rsidRDefault="002D0EC9" w:rsidP="007424B9">
            <w:pPr>
              <w:rPr>
                <w:rFonts w:ascii="宋体" w:eastAsia="宋体" w:hAnsi="宋体" w:cs="宋体"/>
                <w:color w:val="000000"/>
                <w:kern w:val="0"/>
                <w:sz w:val="22"/>
              </w:rPr>
            </w:pPr>
          </w:p>
        </w:tc>
      </w:tr>
      <w:tr w:rsidR="002D0EC9" w:rsidRPr="006116F7" w14:paraId="5A1990B2"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36A0BFD"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系统编码</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65AB32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0982C52"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2021年5月18日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8E92C5D"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2021年6月20日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2457DF2D"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hint="eastAsia"/>
                <w:b/>
                <w:bCs/>
                <w:color w:val="000000"/>
                <w:kern w:val="0"/>
                <w:sz w:val="22"/>
              </w:rPr>
              <w:t>3</w:t>
            </w:r>
            <w:r>
              <w:rPr>
                <w:rFonts w:ascii="宋体" w:eastAsia="宋体" w:hAnsi="宋体" w:cs="宋体"/>
                <w:b/>
                <w:bCs/>
                <w:color w:val="000000"/>
                <w:kern w:val="0"/>
                <w:sz w:val="22"/>
              </w:rPr>
              <w:t>50000</w:t>
            </w:r>
          </w:p>
        </w:tc>
      </w:tr>
      <w:tr w:rsidR="002D0EC9" w:rsidRPr="006116F7" w14:paraId="5703FA2E"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1D0E438"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制定编码规范</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5CFECD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4BEE72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2021年5月18日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AB6893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2021年5月20日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27BB499E" w14:textId="77777777" w:rsidR="002D0EC9" w:rsidRPr="006116F7" w:rsidRDefault="002D0EC9" w:rsidP="007424B9">
            <w:pPr>
              <w:rPr>
                <w:rFonts w:ascii="宋体" w:eastAsia="宋体" w:hAnsi="宋体" w:cs="宋体"/>
                <w:color w:val="000000"/>
                <w:kern w:val="0"/>
                <w:sz w:val="22"/>
              </w:rPr>
            </w:pPr>
          </w:p>
        </w:tc>
      </w:tr>
      <w:tr w:rsidR="002D0EC9" w:rsidRPr="006116F7" w14:paraId="0E51E50F"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EA1910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前端编码</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744821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18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409FE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2021年5月21日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44179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2021年6月15日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0B491907" w14:textId="77777777" w:rsidR="002D0EC9" w:rsidRPr="006116F7" w:rsidRDefault="002D0EC9" w:rsidP="007424B9">
            <w:pPr>
              <w:rPr>
                <w:rFonts w:ascii="宋体" w:eastAsia="宋体" w:hAnsi="宋体" w:cs="宋体"/>
                <w:color w:val="000000"/>
                <w:kern w:val="0"/>
                <w:sz w:val="22"/>
              </w:rPr>
            </w:pPr>
          </w:p>
        </w:tc>
      </w:tr>
      <w:tr w:rsidR="002D0EC9" w:rsidRPr="006116F7" w14:paraId="1D22D6FE"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6CD16C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后端编码</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4F10367"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18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D1C582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2021年5月21日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36F239D"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2021年6月15日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39B62E81" w14:textId="77777777" w:rsidR="002D0EC9" w:rsidRPr="006116F7" w:rsidRDefault="002D0EC9" w:rsidP="007424B9">
            <w:pPr>
              <w:rPr>
                <w:rFonts w:ascii="宋体" w:eastAsia="宋体" w:hAnsi="宋体" w:cs="宋体"/>
                <w:color w:val="000000"/>
                <w:kern w:val="0"/>
                <w:sz w:val="22"/>
              </w:rPr>
            </w:pPr>
          </w:p>
        </w:tc>
      </w:tr>
      <w:tr w:rsidR="002D0EC9" w:rsidRPr="006116F7" w14:paraId="23BC418F"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9E96B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数据库编码</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B09503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18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56FE03"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2021年5月21日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75B7D2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2021年6月15日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5BDC0BC4" w14:textId="77777777" w:rsidR="002D0EC9" w:rsidRPr="006116F7" w:rsidRDefault="002D0EC9" w:rsidP="007424B9">
            <w:pPr>
              <w:rPr>
                <w:rFonts w:ascii="宋体" w:eastAsia="宋体" w:hAnsi="宋体" w:cs="宋体"/>
                <w:color w:val="000000"/>
                <w:kern w:val="0"/>
                <w:sz w:val="22"/>
              </w:rPr>
            </w:pPr>
          </w:p>
        </w:tc>
      </w:tr>
      <w:tr w:rsidR="002D0EC9" w:rsidRPr="006116F7" w14:paraId="07C584AE"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2BDF3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编码整合</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62034A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4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C8FB590"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2021年6月16日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35548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78F91C74" w14:textId="77777777" w:rsidR="002D0EC9" w:rsidRPr="006116F7" w:rsidRDefault="002D0EC9" w:rsidP="007424B9">
            <w:pPr>
              <w:rPr>
                <w:rFonts w:ascii="宋体" w:eastAsia="宋体" w:hAnsi="宋体" w:cs="宋体"/>
                <w:color w:val="000000"/>
                <w:kern w:val="0"/>
                <w:sz w:val="22"/>
              </w:rPr>
            </w:pPr>
          </w:p>
        </w:tc>
      </w:tr>
      <w:tr w:rsidR="002D0EC9" w:rsidRPr="006116F7" w14:paraId="10D520BB"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F7FC87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系统测试</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43AABD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8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9DE2CF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2021年6月21日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6F0658"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2021年6月30日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4D535448"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b/>
                <w:bCs/>
                <w:color w:val="000000"/>
                <w:kern w:val="0"/>
                <w:sz w:val="22"/>
              </w:rPr>
              <w:t>232500</w:t>
            </w:r>
          </w:p>
        </w:tc>
      </w:tr>
      <w:tr w:rsidR="002D0EC9" w:rsidRPr="006116F7" w14:paraId="4807BB0E"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B555FD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制定测试计划</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54B17B1"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CD8D7E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5DFF42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2021年6月22日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7BA6C605" w14:textId="77777777" w:rsidR="002D0EC9" w:rsidRPr="006116F7" w:rsidRDefault="002D0EC9" w:rsidP="007424B9">
            <w:pPr>
              <w:rPr>
                <w:rFonts w:ascii="宋体" w:eastAsia="宋体" w:hAnsi="宋体" w:cs="宋体"/>
                <w:color w:val="000000"/>
                <w:kern w:val="0"/>
                <w:sz w:val="22"/>
              </w:rPr>
            </w:pPr>
          </w:p>
        </w:tc>
      </w:tr>
      <w:tr w:rsidR="002D0EC9" w:rsidRPr="006116F7" w14:paraId="35575E68"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B9FF10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单元测试</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EFB8A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3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148B76D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2021年6月23日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55C1643"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78CEEC97" w14:textId="77777777" w:rsidR="002D0EC9" w:rsidRPr="006116F7" w:rsidRDefault="002D0EC9" w:rsidP="007424B9">
            <w:pPr>
              <w:rPr>
                <w:rFonts w:ascii="宋体" w:eastAsia="宋体" w:hAnsi="宋体" w:cs="宋体"/>
                <w:color w:val="000000"/>
                <w:kern w:val="0"/>
                <w:sz w:val="22"/>
              </w:rPr>
            </w:pPr>
          </w:p>
        </w:tc>
      </w:tr>
      <w:tr w:rsidR="002D0EC9" w:rsidRPr="006116F7" w14:paraId="199E1466"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3CD97D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集成测试</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148028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296D26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2021年6月26日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F13C5C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2021年6月28日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497AB94" w14:textId="77777777" w:rsidR="002D0EC9" w:rsidRPr="006116F7" w:rsidRDefault="002D0EC9" w:rsidP="007424B9">
            <w:pPr>
              <w:rPr>
                <w:rFonts w:ascii="宋体" w:eastAsia="宋体" w:hAnsi="宋体" w:cs="宋体"/>
                <w:color w:val="000000"/>
                <w:kern w:val="0"/>
                <w:sz w:val="22"/>
              </w:rPr>
            </w:pPr>
          </w:p>
        </w:tc>
      </w:tr>
      <w:tr w:rsidR="002D0EC9" w:rsidRPr="006116F7" w14:paraId="697757D9"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60815968"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发布测试报告</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D4FC82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8BDF35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2021年6月29日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A2DC194"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2021年6月30日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868043D" w14:textId="77777777" w:rsidR="002D0EC9" w:rsidRPr="006116F7" w:rsidRDefault="002D0EC9" w:rsidP="007424B9">
            <w:pPr>
              <w:rPr>
                <w:rFonts w:ascii="宋体" w:eastAsia="宋体" w:hAnsi="宋体" w:cs="宋体"/>
                <w:color w:val="000000"/>
                <w:kern w:val="0"/>
                <w:sz w:val="22"/>
              </w:rPr>
            </w:pPr>
          </w:p>
        </w:tc>
      </w:tr>
      <w:tr w:rsidR="002D0EC9" w:rsidRPr="006116F7" w14:paraId="73D33457"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27208C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系统交付</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BC8B30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8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2D891ED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2021年7月1日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070C4EC"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b/>
                <w:bCs/>
                <w:color w:val="000000"/>
                <w:kern w:val="0"/>
                <w:sz w:val="22"/>
              </w:rPr>
              <w:t>2021年7月10日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013F48A9" w14:textId="77777777" w:rsidR="002D0EC9" w:rsidRPr="006116F7" w:rsidRDefault="002D0EC9" w:rsidP="007424B9">
            <w:pPr>
              <w:rPr>
                <w:rFonts w:ascii="宋体" w:eastAsia="宋体" w:hAnsi="宋体" w:cs="宋体"/>
                <w:b/>
                <w:bCs/>
                <w:color w:val="000000"/>
                <w:kern w:val="0"/>
                <w:sz w:val="22"/>
              </w:rPr>
            </w:pPr>
            <w:r>
              <w:rPr>
                <w:rFonts w:ascii="宋体" w:eastAsia="宋体" w:hAnsi="宋体" w:cs="宋体" w:hint="eastAsia"/>
                <w:b/>
                <w:bCs/>
                <w:color w:val="000000"/>
                <w:kern w:val="0"/>
                <w:sz w:val="22"/>
              </w:rPr>
              <w:t>2</w:t>
            </w:r>
            <w:r>
              <w:rPr>
                <w:rFonts w:ascii="宋体" w:eastAsia="宋体" w:hAnsi="宋体" w:cs="宋体"/>
                <w:b/>
                <w:bCs/>
                <w:color w:val="000000"/>
                <w:kern w:val="0"/>
                <w:sz w:val="22"/>
              </w:rPr>
              <w:t>0000</w:t>
            </w:r>
          </w:p>
        </w:tc>
      </w:tr>
      <w:tr w:rsidR="002D0EC9" w:rsidRPr="006116F7" w14:paraId="0E99AEC6"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88BD4BF"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系统部署</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76D5429"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1 day</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42B29D"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2021年7月1日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71CB057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2021年7月1日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49E0E5C" w14:textId="77777777" w:rsidR="002D0EC9" w:rsidRPr="006116F7" w:rsidRDefault="002D0EC9" w:rsidP="007424B9">
            <w:pPr>
              <w:rPr>
                <w:rFonts w:ascii="宋体" w:eastAsia="宋体" w:hAnsi="宋体" w:cs="宋体"/>
                <w:color w:val="000000"/>
                <w:kern w:val="0"/>
                <w:sz w:val="22"/>
              </w:rPr>
            </w:pPr>
          </w:p>
        </w:tc>
      </w:tr>
      <w:tr w:rsidR="002D0EC9" w:rsidRPr="006116F7" w14:paraId="53D27A2A"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8D2A31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发布用户使用文档</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C890CA"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0675586"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2021年7月2日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5748BBBD"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2021年7月5日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1C571522" w14:textId="77777777" w:rsidR="002D0EC9" w:rsidRPr="006116F7" w:rsidRDefault="002D0EC9" w:rsidP="007424B9">
            <w:pPr>
              <w:rPr>
                <w:rFonts w:ascii="宋体" w:eastAsia="宋体" w:hAnsi="宋体" w:cs="宋体"/>
                <w:color w:val="000000"/>
                <w:kern w:val="0"/>
                <w:sz w:val="22"/>
              </w:rPr>
            </w:pPr>
          </w:p>
        </w:tc>
      </w:tr>
      <w:tr w:rsidR="002D0EC9" w:rsidRPr="006116F7" w14:paraId="625D8471"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A57BAB"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 xml:space="preserve">   交付测试与用户培训</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038623DE"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5 days</w:t>
            </w: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4C1ABFD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2021年7月6日</w:t>
            </w: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14:paraId="393E3375" w14:textId="77777777" w:rsidR="002D0EC9" w:rsidRPr="006116F7" w:rsidRDefault="002D0EC9" w:rsidP="007424B9">
            <w:pPr>
              <w:rPr>
                <w:rFonts w:ascii="宋体" w:eastAsia="宋体" w:hAnsi="宋体" w:cs="宋体"/>
                <w:kern w:val="0"/>
                <w:sz w:val="22"/>
              </w:rPr>
            </w:pPr>
            <w:r w:rsidRPr="006116F7">
              <w:rPr>
                <w:rFonts w:ascii="宋体" w:eastAsia="宋体" w:hAnsi="宋体" w:cs="宋体" w:hint="eastAsia"/>
                <w:color w:val="000000"/>
                <w:kern w:val="0"/>
                <w:sz w:val="22"/>
              </w:rPr>
              <w:t>2021年7月10日</w:t>
            </w: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2248EA9E" w14:textId="77777777" w:rsidR="002D0EC9" w:rsidRPr="006116F7" w:rsidRDefault="002D0EC9" w:rsidP="007424B9">
            <w:pPr>
              <w:rPr>
                <w:rFonts w:ascii="宋体" w:eastAsia="宋体" w:hAnsi="宋体" w:cs="宋体"/>
                <w:color w:val="000000"/>
                <w:kern w:val="0"/>
                <w:sz w:val="22"/>
              </w:rPr>
            </w:pPr>
          </w:p>
        </w:tc>
      </w:tr>
      <w:tr w:rsidR="002D0EC9" w:rsidRPr="006116F7" w14:paraId="69FAD530" w14:textId="77777777" w:rsidTr="007424B9">
        <w:tc>
          <w:tcPr>
            <w:tcW w:w="2564"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38AEC31C" w14:textId="77777777" w:rsidR="002D0EC9" w:rsidRPr="00D6150B" w:rsidRDefault="002D0EC9" w:rsidP="007424B9">
            <w:pPr>
              <w:rPr>
                <w:rFonts w:ascii="宋体" w:eastAsia="宋体" w:hAnsi="宋体" w:cs="宋体"/>
                <w:b/>
                <w:color w:val="000000"/>
                <w:kern w:val="0"/>
                <w:sz w:val="22"/>
              </w:rPr>
            </w:pPr>
            <w:r w:rsidRPr="00D6150B">
              <w:rPr>
                <w:rFonts w:ascii="宋体" w:eastAsia="宋体" w:hAnsi="宋体" w:cs="宋体" w:hint="eastAsia"/>
                <w:b/>
                <w:color w:val="000000"/>
                <w:kern w:val="0"/>
                <w:sz w:val="22"/>
              </w:rPr>
              <w:lastRenderedPageBreak/>
              <w:t>总计</w:t>
            </w:r>
          </w:p>
        </w:tc>
        <w:tc>
          <w:tcPr>
            <w:tcW w:w="850"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237FDDC5" w14:textId="77777777" w:rsidR="002D0EC9" w:rsidRPr="006116F7" w:rsidRDefault="002D0EC9" w:rsidP="007424B9">
            <w:pPr>
              <w:rPr>
                <w:rFonts w:ascii="宋体" w:eastAsia="宋体" w:hAnsi="宋体" w:cs="宋体"/>
                <w:color w:val="000000"/>
                <w:kern w:val="0"/>
                <w:sz w:val="22"/>
              </w:rPr>
            </w:pPr>
          </w:p>
        </w:tc>
        <w:tc>
          <w:tcPr>
            <w:tcW w:w="1701"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7B6B84D0" w14:textId="77777777" w:rsidR="002D0EC9" w:rsidRPr="006116F7" w:rsidRDefault="002D0EC9" w:rsidP="007424B9">
            <w:pPr>
              <w:rPr>
                <w:rFonts w:ascii="宋体" w:eastAsia="宋体" w:hAnsi="宋体" w:cs="宋体"/>
                <w:color w:val="000000"/>
                <w:kern w:val="0"/>
                <w:sz w:val="22"/>
              </w:rPr>
            </w:pPr>
          </w:p>
        </w:tc>
        <w:tc>
          <w:tcPr>
            <w:tcW w:w="1805" w:type="dxa"/>
            <w:tcBorders>
              <w:top w:val="single" w:sz="4" w:space="0" w:color="B1BBCC"/>
              <w:left w:val="single" w:sz="4" w:space="0" w:color="B1BBCC"/>
              <w:bottom w:val="single" w:sz="4" w:space="0" w:color="B1BBCC"/>
              <w:right w:val="single" w:sz="4" w:space="0" w:color="B1BBCC"/>
            </w:tcBorders>
            <w:shd w:val="clear" w:color="auto" w:fill="FFFFFF"/>
            <w:vAlign w:val="center"/>
          </w:tcPr>
          <w:p w14:paraId="66D30CE1" w14:textId="77777777" w:rsidR="002D0EC9" w:rsidRPr="006116F7" w:rsidRDefault="002D0EC9" w:rsidP="007424B9">
            <w:pPr>
              <w:rPr>
                <w:rFonts w:ascii="宋体" w:eastAsia="宋体" w:hAnsi="宋体" w:cs="宋体"/>
                <w:color w:val="000000"/>
                <w:kern w:val="0"/>
                <w:sz w:val="22"/>
              </w:rPr>
            </w:pPr>
          </w:p>
        </w:tc>
        <w:tc>
          <w:tcPr>
            <w:tcW w:w="1410" w:type="dxa"/>
            <w:tcBorders>
              <w:top w:val="single" w:sz="4" w:space="0" w:color="B1BBCC"/>
              <w:left w:val="single" w:sz="4" w:space="0" w:color="B1BBCC"/>
              <w:bottom w:val="single" w:sz="4" w:space="0" w:color="B1BBCC"/>
              <w:right w:val="single" w:sz="4" w:space="0" w:color="B1BBCC"/>
            </w:tcBorders>
            <w:shd w:val="clear" w:color="auto" w:fill="FFFFFF"/>
          </w:tcPr>
          <w:p w14:paraId="49A2148A" w14:textId="77777777" w:rsidR="002D0EC9" w:rsidRPr="00D6150B" w:rsidRDefault="002D0EC9" w:rsidP="007424B9">
            <w:pPr>
              <w:rPr>
                <w:rFonts w:ascii="宋体" w:eastAsia="宋体" w:hAnsi="宋体" w:cs="宋体"/>
                <w:b/>
                <w:color w:val="000000"/>
                <w:kern w:val="0"/>
                <w:sz w:val="22"/>
              </w:rPr>
            </w:pPr>
            <w:r>
              <w:rPr>
                <w:rFonts w:ascii="宋体" w:eastAsia="宋体" w:hAnsi="宋体" w:cs="宋体" w:hint="eastAsia"/>
                <w:b/>
                <w:color w:val="000000"/>
                <w:kern w:val="0"/>
                <w:sz w:val="22"/>
              </w:rPr>
              <w:t>8</w:t>
            </w:r>
            <w:r>
              <w:rPr>
                <w:rFonts w:ascii="宋体" w:eastAsia="宋体" w:hAnsi="宋体" w:cs="宋体"/>
                <w:b/>
                <w:color w:val="000000"/>
                <w:kern w:val="0"/>
                <w:sz w:val="22"/>
              </w:rPr>
              <w:t>46500</w:t>
            </w:r>
          </w:p>
        </w:tc>
      </w:tr>
    </w:tbl>
    <w:p w14:paraId="56D17139" w14:textId="77777777" w:rsidR="002D0EC9" w:rsidRDefault="002D0EC9" w:rsidP="002D0EC9"/>
    <w:p w14:paraId="1A1AED7C" w14:textId="16156BDE" w:rsidR="0090585F" w:rsidRDefault="0090585F" w:rsidP="0090585F"/>
    <w:p w14:paraId="4ED7D181" w14:textId="4641198A" w:rsidR="0090585F" w:rsidRDefault="0090585F" w:rsidP="0090585F">
      <w:pPr>
        <w:pStyle w:val="1"/>
      </w:pPr>
      <w:bookmarkStart w:id="151" w:name="_Toc70183370"/>
      <w:r>
        <w:rPr>
          <w:rFonts w:hint="eastAsia"/>
        </w:rPr>
        <w:t>五．质量计划</w:t>
      </w:r>
      <w:bookmarkEnd w:id="151"/>
    </w:p>
    <w:p w14:paraId="562072EA" w14:textId="66A32990" w:rsidR="00D923FA" w:rsidRDefault="00D923FA" w:rsidP="00D923FA">
      <w:pPr>
        <w:pStyle w:val="2"/>
      </w:pPr>
      <w:bookmarkStart w:id="152" w:name="_Toc70162912"/>
      <w:bookmarkStart w:id="153" w:name="_Toc70183371"/>
      <w:r>
        <w:rPr>
          <w:rFonts w:hint="eastAsia"/>
        </w:rPr>
        <w:t>1</w:t>
      </w:r>
      <w:r>
        <w:t>.</w:t>
      </w:r>
      <w:r>
        <w:rPr>
          <w:rFonts w:hint="eastAsia"/>
        </w:rPr>
        <w:t>计划概述</w:t>
      </w:r>
      <w:bookmarkEnd w:id="152"/>
      <w:bookmarkEnd w:id="153"/>
    </w:p>
    <w:p w14:paraId="35E565EE" w14:textId="77777777" w:rsidR="00D923FA" w:rsidRDefault="00D923FA" w:rsidP="00D923FA">
      <w:pPr>
        <w:ind w:firstLine="480"/>
      </w:pPr>
      <w:r w:rsidRPr="00B72DE2">
        <w:rPr>
          <w:rFonts w:hint="eastAsia"/>
        </w:rPr>
        <w:t>制定本计划的目的是定义软件开发过程中</w:t>
      </w:r>
      <w:r w:rsidRPr="00B72DE2">
        <w:t>SQA</w:t>
      </w:r>
      <w:r>
        <w:rPr>
          <w:rFonts w:hint="eastAsia"/>
        </w:rPr>
        <w:t>（软件质量保证员）</w:t>
      </w:r>
      <w:r w:rsidRPr="00B72DE2">
        <w:rPr>
          <w:rFonts w:hint="eastAsia"/>
        </w:rPr>
        <w:t>和项目质量活动的任务、职责、工作计划、质量保证活动的资源要求（包括人员、工具和设施）等，</w:t>
      </w:r>
      <w:r w:rsidRPr="00B72DE2">
        <w:t>SQA</w:t>
      </w:r>
      <w:r w:rsidRPr="00B72DE2">
        <w:rPr>
          <w:rFonts w:hint="eastAsia"/>
        </w:rPr>
        <w:t>和项目质量将通过跟踪、管理软件开发的过程，使软件开发团队能够在正确的时间和正确的地点完成正确的工作。</w:t>
      </w:r>
      <w:r w:rsidRPr="00B72DE2">
        <w:t>SQA</w:t>
      </w:r>
      <w:r w:rsidRPr="00B72DE2">
        <w:rPr>
          <w:rFonts w:hint="eastAsia"/>
        </w:rPr>
        <w:t>计划旨在合理地安排开发过程中进行的过程和产品审计、评审和跟踪等活动，为本型号软件项目实施</w:t>
      </w:r>
      <w:r w:rsidRPr="00B72DE2">
        <w:t>SQA</w:t>
      </w:r>
      <w:r w:rsidRPr="00B72DE2">
        <w:rPr>
          <w:rFonts w:hint="eastAsia"/>
        </w:rPr>
        <w:t>活动提供依据与指导。</w:t>
      </w:r>
    </w:p>
    <w:p w14:paraId="3C843D05" w14:textId="3DD01774" w:rsidR="00D923FA" w:rsidRDefault="00D923FA" w:rsidP="00D923FA">
      <w:pPr>
        <w:pStyle w:val="2"/>
      </w:pPr>
      <w:bookmarkStart w:id="154" w:name="_Toc70162913"/>
      <w:bookmarkStart w:id="155" w:name="_Toc70183372"/>
      <w:r>
        <w:rPr>
          <w:rFonts w:hint="eastAsia"/>
        </w:rPr>
        <w:t>2</w:t>
      </w:r>
      <w:r>
        <w:t>.</w:t>
      </w:r>
      <w:r>
        <w:rPr>
          <w:rFonts w:hint="eastAsia"/>
        </w:rPr>
        <w:t>组织机构与人员</w:t>
      </w:r>
      <w:bookmarkEnd w:id="154"/>
      <w:bookmarkEnd w:id="155"/>
    </w:p>
    <w:p w14:paraId="3825AF53" w14:textId="4FF6467A" w:rsidR="00D923FA" w:rsidRPr="00D923FA" w:rsidRDefault="00D923FA" w:rsidP="00F37CFC">
      <w:pPr>
        <w:pStyle w:val="3"/>
      </w:pPr>
      <w:bookmarkStart w:id="156" w:name="_Toc70162914"/>
      <w:bookmarkStart w:id="157" w:name="_Toc70183373"/>
      <w:r>
        <w:rPr>
          <w:rFonts w:hint="eastAsia"/>
        </w:rPr>
        <w:t>2</w:t>
      </w:r>
      <w:r>
        <w:t>.1</w:t>
      </w:r>
      <w:r>
        <w:rPr>
          <w:rFonts w:hint="eastAsia"/>
        </w:rPr>
        <w:t>组织机构</w:t>
      </w:r>
      <w:bookmarkEnd w:id="156"/>
      <w:bookmarkEnd w:id="157"/>
    </w:p>
    <w:p w14:paraId="18C3DA12" w14:textId="77777777" w:rsidR="00D923FA" w:rsidRDefault="00D923FA" w:rsidP="00D923FA">
      <w:r>
        <w:rPr>
          <w:noProof/>
        </w:rPr>
        <w:drawing>
          <wp:inline distT="0" distB="0" distL="0" distR="0" wp14:anchorId="05E9E3AF" wp14:editId="78D0635F">
            <wp:extent cx="6253479" cy="1767840"/>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550" cy="1773514"/>
                    </a:xfrm>
                    <a:prstGeom prst="rect">
                      <a:avLst/>
                    </a:prstGeom>
                    <a:noFill/>
                    <a:ln>
                      <a:noFill/>
                    </a:ln>
                  </pic:spPr>
                </pic:pic>
              </a:graphicData>
            </a:graphic>
          </wp:inline>
        </w:drawing>
      </w:r>
    </w:p>
    <w:p w14:paraId="2C91B2FE" w14:textId="3E526990" w:rsidR="00D923FA" w:rsidRPr="00D923FA" w:rsidRDefault="00D923FA" w:rsidP="00F37CFC">
      <w:pPr>
        <w:pStyle w:val="3"/>
      </w:pPr>
      <w:bookmarkStart w:id="158" w:name="_Toc70162915"/>
      <w:bookmarkStart w:id="159" w:name="_Toc70183374"/>
      <w:r>
        <w:rPr>
          <w:rFonts w:hint="eastAsia"/>
        </w:rPr>
        <w:t>2</w:t>
      </w:r>
      <w:r>
        <w:t>.2</w:t>
      </w:r>
      <w:r>
        <w:rPr>
          <w:rFonts w:hint="eastAsia"/>
        </w:rPr>
        <w:t>人员</w:t>
      </w:r>
      <w:bookmarkEnd w:id="158"/>
      <w:bookmarkEnd w:id="159"/>
    </w:p>
    <w:tbl>
      <w:tblPr>
        <w:tblStyle w:val="a5"/>
        <w:tblW w:w="0" w:type="auto"/>
        <w:tblLook w:val="04A0" w:firstRow="1" w:lastRow="0" w:firstColumn="1" w:lastColumn="0" w:noHBand="0" w:noVBand="1"/>
      </w:tblPr>
      <w:tblGrid>
        <w:gridCol w:w="4261"/>
        <w:gridCol w:w="4261"/>
      </w:tblGrid>
      <w:tr w:rsidR="00D923FA" w14:paraId="12651CC1" w14:textId="77777777" w:rsidTr="007424B9">
        <w:tc>
          <w:tcPr>
            <w:tcW w:w="4261" w:type="dxa"/>
          </w:tcPr>
          <w:p w14:paraId="6C8C7491" w14:textId="77777777" w:rsidR="00D923FA" w:rsidRDefault="00D923FA" w:rsidP="007424B9">
            <w:r>
              <w:rPr>
                <w:rFonts w:hint="eastAsia"/>
              </w:rPr>
              <w:t>角色</w:t>
            </w:r>
          </w:p>
        </w:tc>
        <w:tc>
          <w:tcPr>
            <w:tcW w:w="4261" w:type="dxa"/>
          </w:tcPr>
          <w:p w14:paraId="6360C4A7" w14:textId="77777777" w:rsidR="00D923FA" w:rsidRDefault="00D923FA" w:rsidP="007424B9">
            <w:r>
              <w:rPr>
                <w:rFonts w:hint="eastAsia"/>
              </w:rPr>
              <w:t>职责</w:t>
            </w:r>
          </w:p>
        </w:tc>
      </w:tr>
      <w:tr w:rsidR="00D923FA" w14:paraId="3AD039EF" w14:textId="77777777" w:rsidTr="007424B9">
        <w:tc>
          <w:tcPr>
            <w:tcW w:w="4261" w:type="dxa"/>
          </w:tcPr>
          <w:p w14:paraId="4C0CC2AC" w14:textId="77777777" w:rsidR="00D923FA" w:rsidRDefault="00D923FA" w:rsidP="007424B9">
            <w:r>
              <w:rPr>
                <w:rFonts w:hint="eastAsia"/>
              </w:rPr>
              <w:t>项目经理</w:t>
            </w:r>
          </w:p>
        </w:tc>
        <w:tc>
          <w:tcPr>
            <w:tcW w:w="4261" w:type="dxa"/>
          </w:tcPr>
          <w:p w14:paraId="209520EB" w14:textId="77777777" w:rsidR="00D923FA" w:rsidRDefault="00D923FA" w:rsidP="00D923FA">
            <w:pPr>
              <w:pStyle w:val="a3"/>
              <w:numPr>
                <w:ilvl w:val="0"/>
                <w:numId w:val="19"/>
              </w:numPr>
              <w:ind w:firstLineChars="0"/>
            </w:pPr>
            <w:r>
              <w:rPr>
                <w:rFonts w:hint="eastAsia"/>
              </w:rPr>
              <w:t>监督计划制定、合同签订</w:t>
            </w:r>
          </w:p>
          <w:p w14:paraId="141CA872" w14:textId="77777777" w:rsidR="00D923FA" w:rsidRDefault="00D923FA" w:rsidP="00D923FA">
            <w:pPr>
              <w:pStyle w:val="a3"/>
              <w:numPr>
                <w:ilvl w:val="0"/>
                <w:numId w:val="19"/>
              </w:numPr>
              <w:ind w:firstLineChars="0"/>
            </w:pPr>
            <w:r>
              <w:rPr>
                <w:rFonts w:hint="eastAsia"/>
              </w:rPr>
              <w:t>管理整个软件的开发过程</w:t>
            </w:r>
          </w:p>
          <w:p w14:paraId="2A76E56C" w14:textId="77777777" w:rsidR="00D923FA" w:rsidRDefault="00D923FA" w:rsidP="00D923FA">
            <w:pPr>
              <w:pStyle w:val="a3"/>
              <w:numPr>
                <w:ilvl w:val="0"/>
                <w:numId w:val="19"/>
              </w:numPr>
              <w:ind w:firstLineChars="0"/>
            </w:pPr>
            <w:r>
              <w:rPr>
                <w:rFonts w:hint="eastAsia"/>
              </w:rPr>
              <w:t>人员考核</w:t>
            </w:r>
          </w:p>
          <w:p w14:paraId="2E4C2911" w14:textId="77777777" w:rsidR="00D923FA" w:rsidRDefault="00D923FA" w:rsidP="00D923FA">
            <w:pPr>
              <w:pStyle w:val="a3"/>
              <w:numPr>
                <w:ilvl w:val="0"/>
                <w:numId w:val="19"/>
              </w:numPr>
              <w:ind w:firstLineChars="0"/>
            </w:pPr>
            <w:r>
              <w:rPr>
                <w:rFonts w:hint="eastAsia"/>
              </w:rPr>
              <w:t>验收项目</w:t>
            </w:r>
          </w:p>
        </w:tc>
      </w:tr>
      <w:tr w:rsidR="00D923FA" w14:paraId="4CECC10A" w14:textId="77777777" w:rsidTr="007424B9">
        <w:tc>
          <w:tcPr>
            <w:tcW w:w="4261" w:type="dxa"/>
          </w:tcPr>
          <w:p w14:paraId="614B479C" w14:textId="77777777" w:rsidR="00D923FA" w:rsidRDefault="00D923FA" w:rsidP="007424B9">
            <w:r>
              <w:rPr>
                <w:rFonts w:hint="eastAsia"/>
              </w:rPr>
              <w:t>需求分析员</w:t>
            </w:r>
          </w:p>
        </w:tc>
        <w:tc>
          <w:tcPr>
            <w:tcW w:w="4261" w:type="dxa"/>
          </w:tcPr>
          <w:p w14:paraId="200717F2" w14:textId="77777777" w:rsidR="00D923FA" w:rsidRDefault="00D923FA" w:rsidP="00D923FA">
            <w:pPr>
              <w:pStyle w:val="a3"/>
              <w:numPr>
                <w:ilvl w:val="0"/>
                <w:numId w:val="20"/>
              </w:numPr>
              <w:ind w:firstLineChars="0"/>
            </w:pPr>
            <w:r>
              <w:rPr>
                <w:rFonts w:hint="eastAsia"/>
              </w:rPr>
              <w:t>安排和记录与用户的沟通</w:t>
            </w:r>
          </w:p>
          <w:p w14:paraId="4B2E6472" w14:textId="77777777" w:rsidR="00D923FA" w:rsidRDefault="00D923FA" w:rsidP="00D923FA">
            <w:pPr>
              <w:pStyle w:val="a3"/>
              <w:numPr>
                <w:ilvl w:val="0"/>
                <w:numId w:val="20"/>
              </w:numPr>
              <w:ind w:firstLineChars="0"/>
            </w:pPr>
            <w:r>
              <w:rPr>
                <w:rFonts w:hint="eastAsia"/>
              </w:rPr>
              <w:lastRenderedPageBreak/>
              <w:t>编写需求规格说明书</w:t>
            </w:r>
          </w:p>
          <w:p w14:paraId="4DD058D5" w14:textId="77777777" w:rsidR="00D923FA" w:rsidRDefault="00D923FA" w:rsidP="00D923FA">
            <w:pPr>
              <w:pStyle w:val="a3"/>
              <w:numPr>
                <w:ilvl w:val="0"/>
                <w:numId w:val="20"/>
              </w:numPr>
              <w:ind w:firstLineChars="0"/>
            </w:pPr>
            <w:r>
              <w:rPr>
                <w:rFonts w:hint="eastAsia"/>
              </w:rPr>
              <w:t>管理需求变更</w:t>
            </w:r>
          </w:p>
        </w:tc>
      </w:tr>
      <w:tr w:rsidR="00D923FA" w14:paraId="2FEB9614" w14:textId="77777777" w:rsidTr="007424B9">
        <w:tc>
          <w:tcPr>
            <w:tcW w:w="4261" w:type="dxa"/>
          </w:tcPr>
          <w:p w14:paraId="31B6786C" w14:textId="77777777" w:rsidR="00D923FA" w:rsidRDefault="00D923FA" w:rsidP="007424B9">
            <w:r>
              <w:rPr>
                <w:rFonts w:hint="eastAsia"/>
              </w:rPr>
              <w:lastRenderedPageBreak/>
              <w:t>质量保证员</w:t>
            </w:r>
          </w:p>
        </w:tc>
        <w:tc>
          <w:tcPr>
            <w:tcW w:w="4261" w:type="dxa"/>
          </w:tcPr>
          <w:p w14:paraId="40368E44" w14:textId="77777777" w:rsidR="00D923FA" w:rsidRDefault="00D923FA" w:rsidP="00D923FA">
            <w:pPr>
              <w:pStyle w:val="a3"/>
              <w:numPr>
                <w:ilvl w:val="0"/>
                <w:numId w:val="21"/>
              </w:numPr>
              <w:ind w:firstLineChars="0"/>
            </w:pPr>
            <w:r>
              <w:rPr>
                <w:rFonts w:hint="eastAsia"/>
              </w:rPr>
              <w:t>执行质量保证活动</w:t>
            </w:r>
          </w:p>
          <w:p w14:paraId="07FCA80A" w14:textId="77777777" w:rsidR="00D923FA" w:rsidRDefault="00D923FA" w:rsidP="00D923FA">
            <w:pPr>
              <w:pStyle w:val="a3"/>
              <w:numPr>
                <w:ilvl w:val="0"/>
                <w:numId w:val="21"/>
              </w:numPr>
              <w:ind w:firstLineChars="0"/>
            </w:pPr>
            <w:r>
              <w:rPr>
                <w:rFonts w:hint="eastAsia"/>
              </w:rPr>
              <w:t>检查各项工作</w:t>
            </w:r>
          </w:p>
          <w:p w14:paraId="02C7393D" w14:textId="77777777" w:rsidR="00D923FA" w:rsidRDefault="00D923FA" w:rsidP="00D923FA">
            <w:pPr>
              <w:pStyle w:val="a3"/>
              <w:numPr>
                <w:ilvl w:val="0"/>
                <w:numId w:val="21"/>
              </w:numPr>
              <w:ind w:firstLineChars="0"/>
            </w:pPr>
            <w:r>
              <w:rPr>
                <w:rFonts w:hint="eastAsia"/>
              </w:rPr>
              <w:t>编写质量报告</w:t>
            </w:r>
          </w:p>
        </w:tc>
      </w:tr>
      <w:tr w:rsidR="00D923FA" w14:paraId="34B87171" w14:textId="77777777" w:rsidTr="007424B9">
        <w:tc>
          <w:tcPr>
            <w:tcW w:w="4261" w:type="dxa"/>
          </w:tcPr>
          <w:p w14:paraId="7BE94A97" w14:textId="77777777" w:rsidR="00D923FA" w:rsidRDefault="00D923FA" w:rsidP="007424B9">
            <w:r>
              <w:rPr>
                <w:rFonts w:hint="eastAsia"/>
              </w:rPr>
              <w:t>系统设计员</w:t>
            </w:r>
          </w:p>
        </w:tc>
        <w:tc>
          <w:tcPr>
            <w:tcW w:w="4261" w:type="dxa"/>
          </w:tcPr>
          <w:p w14:paraId="3FDF8515" w14:textId="77777777" w:rsidR="00D923FA" w:rsidRDefault="00D923FA" w:rsidP="00D923FA">
            <w:pPr>
              <w:pStyle w:val="a3"/>
              <w:numPr>
                <w:ilvl w:val="0"/>
                <w:numId w:val="22"/>
              </w:numPr>
              <w:ind w:firstLineChars="0"/>
            </w:pPr>
            <w:r>
              <w:rPr>
                <w:rFonts w:hint="eastAsia"/>
              </w:rPr>
              <w:t>设计系统架构</w:t>
            </w:r>
          </w:p>
          <w:p w14:paraId="7D0144C7" w14:textId="77777777" w:rsidR="00D923FA" w:rsidRDefault="00D923FA" w:rsidP="00D923FA">
            <w:pPr>
              <w:pStyle w:val="a3"/>
              <w:numPr>
                <w:ilvl w:val="0"/>
                <w:numId w:val="22"/>
              </w:numPr>
              <w:ind w:firstLineChars="0"/>
            </w:pPr>
            <w:r>
              <w:rPr>
                <w:rFonts w:hint="eastAsia"/>
              </w:rPr>
              <w:t>对软件开发作宏观管理</w:t>
            </w:r>
          </w:p>
        </w:tc>
      </w:tr>
      <w:tr w:rsidR="00D923FA" w14:paraId="6D49FA9B" w14:textId="77777777" w:rsidTr="007424B9">
        <w:tc>
          <w:tcPr>
            <w:tcW w:w="4261" w:type="dxa"/>
          </w:tcPr>
          <w:p w14:paraId="22E4CC4D" w14:textId="77777777" w:rsidR="00D923FA" w:rsidRDefault="00D923FA" w:rsidP="007424B9">
            <w:r>
              <w:rPr>
                <w:rFonts w:hint="eastAsia"/>
              </w:rPr>
              <w:t>软件开发工程师</w:t>
            </w:r>
          </w:p>
        </w:tc>
        <w:tc>
          <w:tcPr>
            <w:tcW w:w="4261" w:type="dxa"/>
          </w:tcPr>
          <w:p w14:paraId="3E7E6E0E" w14:textId="77777777" w:rsidR="00D923FA" w:rsidRDefault="00D923FA" w:rsidP="00D923FA">
            <w:pPr>
              <w:pStyle w:val="a3"/>
              <w:numPr>
                <w:ilvl w:val="0"/>
                <w:numId w:val="23"/>
              </w:numPr>
              <w:ind w:firstLineChars="0"/>
            </w:pPr>
            <w:r>
              <w:rPr>
                <w:rFonts w:hint="eastAsia"/>
              </w:rPr>
              <w:t>编写代码</w:t>
            </w:r>
          </w:p>
          <w:p w14:paraId="1350DEE3" w14:textId="77777777" w:rsidR="00D923FA" w:rsidRDefault="00D923FA" w:rsidP="00D923FA">
            <w:pPr>
              <w:pStyle w:val="a3"/>
              <w:numPr>
                <w:ilvl w:val="0"/>
                <w:numId w:val="23"/>
              </w:numPr>
              <w:ind w:firstLineChars="0"/>
            </w:pPr>
            <w:r>
              <w:rPr>
                <w:rFonts w:hint="eastAsia"/>
              </w:rPr>
              <w:t>编写使用手册</w:t>
            </w:r>
          </w:p>
          <w:p w14:paraId="20836F1A" w14:textId="77777777" w:rsidR="00D923FA" w:rsidRDefault="00D923FA" w:rsidP="00D923FA">
            <w:pPr>
              <w:pStyle w:val="a3"/>
              <w:numPr>
                <w:ilvl w:val="0"/>
                <w:numId w:val="23"/>
              </w:numPr>
              <w:ind w:firstLineChars="0"/>
            </w:pPr>
            <w:r>
              <w:rPr>
                <w:rFonts w:hint="eastAsia"/>
              </w:rPr>
              <w:t>进行测试和漏洞修复</w:t>
            </w:r>
          </w:p>
        </w:tc>
      </w:tr>
    </w:tbl>
    <w:p w14:paraId="4A1FF50F" w14:textId="77777777" w:rsidR="00D923FA" w:rsidRDefault="00D923FA" w:rsidP="00D923FA">
      <w:pPr>
        <w:pStyle w:val="2"/>
      </w:pPr>
      <w:bookmarkStart w:id="160" w:name="_Toc70162916"/>
      <w:bookmarkStart w:id="161" w:name="_Toc70183375"/>
      <w:r>
        <w:rPr>
          <w:rFonts w:hint="eastAsia"/>
        </w:rPr>
        <w:t>3</w:t>
      </w:r>
      <w:r>
        <w:t xml:space="preserve">. </w:t>
      </w:r>
      <w:r>
        <w:rPr>
          <w:rFonts w:hint="eastAsia"/>
        </w:rPr>
        <w:t>质量保证对象</w:t>
      </w:r>
      <w:bookmarkEnd w:id="160"/>
      <w:bookmarkEnd w:id="161"/>
    </w:p>
    <w:p w14:paraId="470917E4" w14:textId="77777777" w:rsidR="00D923FA" w:rsidRDefault="00D923FA" w:rsidP="00D923FA">
      <w:pPr>
        <w:pStyle w:val="3"/>
      </w:pPr>
      <w:bookmarkStart w:id="162" w:name="_Toc70162917"/>
      <w:bookmarkStart w:id="163" w:name="_Toc70183376"/>
      <w:r>
        <w:rPr>
          <w:rFonts w:hint="eastAsia"/>
        </w:rPr>
        <w:t>3</w:t>
      </w:r>
      <w:r>
        <w:t xml:space="preserve">.1 </w:t>
      </w:r>
      <w:r>
        <w:rPr>
          <w:rFonts w:hint="eastAsia"/>
        </w:rPr>
        <w:t>文档</w:t>
      </w:r>
      <w:bookmarkEnd w:id="162"/>
      <w:bookmarkEnd w:id="163"/>
    </w:p>
    <w:p w14:paraId="42E65EB1" w14:textId="77777777" w:rsidR="00D923FA" w:rsidRDefault="00D923FA" w:rsidP="00D923FA">
      <w:pPr>
        <w:ind w:firstLine="480"/>
      </w:pPr>
      <w:r>
        <w:rPr>
          <w:rFonts w:hint="eastAsia"/>
        </w:rPr>
        <w:t>要求项目全过程设计的所有文档正确可靠，保证真实、符合项目实际情况；规范易读，格式标准统一；可扩展性强，便于扩展和修复。</w:t>
      </w:r>
    </w:p>
    <w:p w14:paraId="1ACB967A" w14:textId="625F9812" w:rsidR="00D923FA" w:rsidRDefault="00D923FA" w:rsidP="00D923FA">
      <w:pPr>
        <w:pStyle w:val="3"/>
      </w:pPr>
      <w:bookmarkStart w:id="164" w:name="_Toc70162918"/>
      <w:bookmarkStart w:id="165" w:name="_Toc70183377"/>
      <w:r>
        <w:rPr>
          <w:rFonts w:hint="eastAsia"/>
        </w:rPr>
        <w:t>3</w:t>
      </w:r>
      <w:r>
        <w:t>.2</w:t>
      </w:r>
      <w:r>
        <w:rPr>
          <w:rFonts w:hint="eastAsia"/>
        </w:rPr>
        <w:t>代码</w:t>
      </w:r>
      <w:bookmarkEnd w:id="164"/>
      <w:bookmarkEnd w:id="165"/>
    </w:p>
    <w:p w14:paraId="0F58888F" w14:textId="77777777" w:rsidR="00D923FA" w:rsidRDefault="00D923FA" w:rsidP="00D923FA">
      <w:pPr>
        <w:ind w:firstLine="480"/>
      </w:pPr>
      <w:r>
        <w:rPr>
          <w:rFonts w:hint="eastAsia"/>
        </w:rPr>
        <w:t>要求代码注释清楚明确、可读性强，变量命名遵循统一规范，排版清晰。</w:t>
      </w:r>
    </w:p>
    <w:p w14:paraId="527B9F4E" w14:textId="5044DCE3" w:rsidR="00D923FA" w:rsidRDefault="00D923FA" w:rsidP="00D923FA">
      <w:pPr>
        <w:pStyle w:val="2"/>
      </w:pPr>
      <w:bookmarkStart w:id="166" w:name="_Toc70162919"/>
      <w:bookmarkStart w:id="167" w:name="_Toc70183378"/>
      <w:r>
        <w:rPr>
          <w:rFonts w:hint="eastAsia"/>
        </w:rPr>
        <w:t>4</w:t>
      </w:r>
      <w:r>
        <w:t>.</w:t>
      </w:r>
      <w:r>
        <w:rPr>
          <w:rFonts w:hint="eastAsia"/>
        </w:rPr>
        <w:t>审计</w:t>
      </w:r>
      <w:bookmarkEnd w:id="166"/>
      <w:bookmarkEnd w:id="167"/>
    </w:p>
    <w:p w14:paraId="6B9B4681" w14:textId="60C08946" w:rsidR="00D923FA" w:rsidRDefault="00D923FA" w:rsidP="00D923FA">
      <w:pPr>
        <w:pStyle w:val="3"/>
      </w:pPr>
      <w:bookmarkStart w:id="168" w:name="_Toc70162920"/>
      <w:bookmarkStart w:id="169" w:name="_Toc70183379"/>
      <w:r>
        <w:rPr>
          <w:rFonts w:hint="eastAsia"/>
        </w:rPr>
        <w:t>4</w:t>
      </w:r>
      <w:r>
        <w:t>.1</w:t>
      </w:r>
      <w:r>
        <w:rPr>
          <w:rFonts w:hint="eastAsia"/>
        </w:rPr>
        <w:t>审计内容</w:t>
      </w:r>
      <w:bookmarkEnd w:id="168"/>
      <w:bookmarkEnd w:id="169"/>
    </w:p>
    <w:tbl>
      <w:tblPr>
        <w:tblStyle w:val="a5"/>
        <w:tblW w:w="0" w:type="auto"/>
        <w:tblLook w:val="04A0" w:firstRow="1" w:lastRow="0" w:firstColumn="1" w:lastColumn="0" w:noHBand="0" w:noVBand="1"/>
      </w:tblPr>
      <w:tblGrid>
        <w:gridCol w:w="2840"/>
        <w:gridCol w:w="2841"/>
        <w:gridCol w:w="2841"/>
      </w:tblGrid>
      <w:tr w:rsidR="00D923FA" w14:paraId="0AA6F57D" w14:textId="77777777" w:rsidTr="007424B9">
        <w:tc>
          <w:tcPr>
            <w:tcW w:w="2840" w:type="dxa"/>
          </w:tcPr>
          <w:p w14:paraId="3EECB488" w14:textId="77777777" w:rsidR="00D923FA" w:rsidRDefault="00D923FA" w:rsidP="007424B9">
            <w:r>
              <w:rPr>
                <w:rFonts w:hint="eastAsia"/>
              </w:rPr>
              <w:t>项目阶段</w:t>
            </w:r>
          </w:p>
        </w:tc>
        <w:tc>
          <w:tcPr>
            <w:tcW w:w="2841" w:type="dxa"/>
          </w:tcPr>
          <w:p w14:paraId="19D68E04" w14:textId="77777777" w:rsidR="00D923FA" w:rsidRDefault="00D923FA" w:rsidP="007424B9">
            <w:r>
              <w:rPr>
                <w:rFonts w:hint="eastAsia"/>
              </w:rPr>
              <w:t>审计内容</w:t>
            </w:r>
          </w:p>
        </w:tc>
        <w:tc>
          <w:tcPr>
            <w:tcW w:w="2841" w:type="dxa"/>
          </w:tcPr>
          <w:p w14:paraId="5712E34D" w14:textId="77777777" w:rsidR="00D923FA" w:rsidRDefault="00D923FA" w:rsidP="007424B9">
            <w:r>
              <w:rPr>
                <w:rFonts w:hint="eastAsia"/>
              </w:rPr>
              <w:t>审计标准</w:t>
            </w:r>
          </w:p>
        </w:tc>
      </w:tr>
      <w:tr w:rsidR="00D923FA" w14:paraId="6E4221DF" w14:textId="77777777" w:rsidTr="007424B9">
        <w:tc>
          <w:tcPr>
            <w:tcW w:w="2840" w:type="dxa"/>
          </w:tcPr>
          <w:p w14:paraId="42248132" w14:textId="77777777" w:rsidR="00D923FA" w:rsidRDefault="00D923FA" w:rsidP="007424B9">
            <w:r>
              <w:rPr>
                <w:rFonts w:hint="eastAsia"/>
              </w:rPr>
              <w:t>需求分析</w:t>
            </w:r>
          </w:p>
        </w:tc>
        <w:tc>
          <w:tcPr>
            <w:tcW w:w="2841" w:type="dxa"/>
          </w:tcPr>
          <w:p w14:paraId="0D7D2B44" w14:textId="77777777" w:rsidR="00D923FA" w:rsidRDefault="00D923FA" w:rsidP="007424B9">
            <w:r>
              <w:rPr>
                <w:rFonts w:hint="eastAsia"/>
              </w:rPr>
              <w:t>《需求规格说明书》</w:t>
            </w:r>
          </w:p>
        </w:tc>
        <w:tc>
          <w:tcPr>
            <w:tcW w:w="2841" w:type="dxa"/>
          </w:tcPr>
          <w:p w14:paraId="15F189DA" w14:textId="77777777" w:rsidR="00D923FA" w:rsidRDefault="00D923FA" w:rsidP="007424B9">
            <w:r>
              <w:rPr>
                <w:rFonts w:hint="eastAsia"/>
              </w:rPr>
              <w:t>包括需求规格说明书的必需要件，正确反映用户需求</w:t>
            </w:r>
          </w:p>
        </w:tc>
      </w:tr>
      <w:tr w:rsidR="00D923FA" w14:paraId="69A924EA" w14:textId="77777777" w:rsidTr="007424B9">
        <w:tc>
          <w:tcPr>
            <w:tcW w:w="2840" w:type="dxa"/>
          </w:tcPr>
          <w:p w14:paraId="7A1A5242" w14:textId="77777777" w:rsidR="00D923FA" w:rsidRDefault="00D923FA" w:rsidP="007424B9">
            <w:r>
              <w:rPr>
                <w:rFonts w:hint="eastAsia"/>
              </w:rPr>
              <w:t>制定计划</w:t>
            </w:r>
          </w:p>
        </w:tc>
        <w:tc>
          <w:tcPr>
            <w:tcW w:w="2841" w:type="dxa"/>
          </w:tcPr>
          <w:p w14:paraId="5ED29DB1" w14:textId="77777777" w:rsidR="00D923FA" w:rsidRDefault="00D923FA" w:rsidP="007424B9">
            <w:r>
              <w:rPr>
                <w:rFonts w:hint="eastAsia"/>
              </w:rPr>
              <w:t>各项计划文档</w:t>
            </w:r>
          </w:p>
        </w:tc>
        <w:tc>
          <w:tcPr>
            <w:tcW w:w="2841" w:type="dxa"/>
          </w:tcPr>
          <w:p w14:paraId="50F888E9" w14:textId="77777777" w:rsidR="00D923FA" w:rsidRDefault="00D923FA" w:rsidP="007424B9">
            <w:r>
              <w:rPr>
                <w:rFonts w:hint="eastAsia"/>
              </w:rPr>
              <w:t>包括该计划文档的必须要件，要求格式规范，正确完整，可读性高</w:t>
            </w:r>
          </w:p>
        </w:tc>
      </w:tr>
      <w:tr w:rsidR="00D923FA" w14:paraId="44628BAA" w14:textId="77777777" w:rsidTr="007424B9">
        <w:tc>
          <w:tcPr>
            <w:tcW w:w="2840" w:type="dxa"/>
          </w:tcPr>
          <w:p w14:paraId="18FA0FC9" w14:textId="77777777" w:rsidR="00D923FA" w:rsidRDefault="00D923FA" w:rsidP="007424B9">
            <w:r>
              <w:rPr>
                <w:rFonts w:hint="eastAsia"/>
              </w:rPr>
              <w:t>系统设计</w:t>
            </w:r>
          </w:p>
        </w:tc>
        <w:tc>
          <w:tcPr>
            <w:tcW w:w="2841" w:type="dxa"/>
          </w:tcPr>
          <w:p w14:paraId="4C3C3F47" w14:textId="77777777" w:rsidR="00D923FA" w:rsidRDefault="00D923FA" w:rsidP="007424B9">
            <w:r>
              <w:rPr>
                <w:rFonts w:hint="eastAsia"/>
              </w:rPr>
              <w:t>《软件设计文档》</w:t>
            </w:r>
          </w:p>
        </w:tc>
        <w:tc>
          <w:tcPr>
            <w:tcW w:w="2841" w:type="dxa"/>
          </w:tcPr>
          <w:p w14:paraId="3E54558B" w14:textId="77777777" w:rsidR="00D923FA" w:rsidRDefault="00D923FA" w:rsidP="007424B9">
            <w:r>
              <w:rPr>
                <w:rFonts w:hint="eastAsia"/>
              </w:rPr>
              <w:t>对整个软件作出规范完整的设计，要求设计明确</w:t>
            </w:r>
            <w:r>
              <w:rPr>
                <w:rFonts w:hint="eastAsia"/>
              </w:rPr>
              <w:lastRenderedPageBreak/>
              <w:t>无二义性</w:t>
            </w:r>
          </w:p>
        </w:tc>
      </w:tr>
      <w:tr w:rsidR="00D923FA" w14:paraId="7D6DB4D3" w14:textId="77777777" w:rsidTr="007424B9">
        <w:tc>
          <w:tcPr>
            <w:tcW w:w="2840" w:type="dxa"/>
          </w:tcPr>
          <w:p w14:paraId="1394CE41" w14:textId="77777777" w:rsidR="00D923FA" w:rsidRDefault="00D923FA" w:rsidP="007424B9">
            <w:r>
              <w:rPr>
                <w:rFonts w:hint="eastAsia"/>
              </w:rPr>
              <w:lastRenderedPageBreak/>
              <w:t>系统编码</w:t>
            </w:r>
          </w:p>
        </w:tc>
        <w:tc>
          <w:tcPr>
            <w:tcW w:w="2841" w:type="dxa"/>
          </w:tcPr>
          <w:p w14:paraId="4EB950C1" w14:textId="77777777" w:rsidR="00D923FA" w:rsidRDefault="00D923FA" w:rsidP="007424B9">
            <w:r>
              <w:rPr>
                <w:rFonts w:hint="eastAsia"/>
              </w:rPr>
              <w:t>代码</w:t>
            </w:r>
          </w:p>
        </w:tc>
        <w:tc>
          <w:tcPr>
            <w:tcW w:w="2841" w:type="dxa"/>
          </w:tcPr>
          <w:p w14:paraId="365BDE58" w14:textId="77777777" w:rsidR="00D923FA" w:rsidRDefault="00D923FA" w:rsidP="007424B9">
            <w:r>
              <w:rPr>
                <w:rFonts w:hint="eastAsia"/>
              </w:rPr>
              <w:t>要求代码注释清楚明确、可读性强，变量命名遵循统一规范，排版清晰</w:t>
            </w:r>
          </w:p>
        </w:tc>
      </w:tr>
      <w:tr w:rsidR="00D923FA" w14:paraId="1C5EC72E" w14:textId="77777777" w:rsidTr="007424B9">
        <w:tc>
          <w:tcPr>
            <w:tcW w:w="2840" w:type="dxa"/>
          </w:tcPr>
          <w:p w14:paraId="74BF0134" w14:textId="77777777" w:rsidR="00D923FA" w:rsidRDefault="00D923FA" w:rsidP="007424B9">
            <w:r>
              <w:rPr>
                <w:rFonts w:hint="eastAsia"/>
              </w:rPr>
              <w:t>系统测试</w:t>
            </w:r>
          </w:p>
        </w:tc>
        <w:tc>
          <w:tcPr>
            <w:tcW w:w="2841" w:type="dxa"/>
          </w:tcPr>
          <w:p w14:paraId="5E9E2026" w14:textId="77777777" w:rsidR="00D923FA" w:rsidRDefault="00D923FA" w:rsidP="007424B9">
            <w:r>
              <w:rPr>
                <w:rFonts w:hint="eastAsia"/>
              </w:rPr>
              <w:t>《测试报告》</w:t>
            </w:r>
          </w:p>
        </w:tc>
        <w:tc>
          <w:tcPr>
            <w:tcW w:w="2841" w:type="dxa"/>
          </w:tcPr>
          <w:p w14:paraId="7344402C" w14:textId="77777777" w:rsidR="00D923FA" w:rsidRDefault="00D923FA" w:rsidP="007424B9">
            <w:r>
              <w:rPr>
                <w:rFonts w:hint="eastAsia"/>
              </w:rPr>
              <w:t>要求测试过程规范，项目符合质量标准</w:t>
            </w:r>
          </w:p>
        </w:tc>
      </w:tr>
      <w:tr w:rsidR="00D923FA" w14:paraId="3024E4DE" w14:textId="77777777" w:rsidTr="007424B9">
        <w:tc>
          <w:tcPr>
            <w:tcW w:w="2840" w:type="dxa"/>
          </w:tcPr>
          <w:p w14:paraId="7B0BF877" w14:textId="77777777" w:rsidR="00D923FA" w:rsidRDefault="00D923FA" w:rsidP="007424B9">
            <w:r>
              <w:rPr>
                <w:rFonts w:hint="eastAsia"/>
              </w:rPr>
              <w:t>系统交付</w:t>
            </w:r>
          </w:p>
        </w:tc>
        <w:tc>
          <w:tcPr>
            <w:tcW w:w="2841" w:type="dxa"/>
          </w:tcPr>
          <w:p w14:paraId="1547D562" w14:textId="77777777" w:rsidR="00D923FA" w:rsidRDefault="00D923FA" w:rsidP="007424B9">
            <w:r>
              <w:rPr>
                <w:rFonts w:hint="eastAsia"/>
              </w:rPr>
              <w:t>《用户使用手册》</w:t>
            </w:r>
          </w:p>
        </w:tc>
        <w:tc>
          <w:tcPr>
            <w:tcW w:w="2841" w:type="dxa"/>
          </w:tcPr>
          <w:p w14:paraId="7FD1D6A8" w14:textId="77777777" w:rsidR="00D923FA" w:rsidRDefault="00D923FA" w:rsidP="007424B9">
            <w:r>
              <w:rPr>
                <w:rFonts w:hint="eastAsia"/>
              </w:rPr>
              <w:t>要求手册明确易读，符合用户要求</w:t>
            </w:r>
          </w:p>
        </w:tc>
      </w:tr>
    </w:tbl>
    <w:p w14:paraId="126CD99D" w14:textId="77777777" w:rsidR="00D923FA" w:rsidRDefault="00D923FA" w:rsidP="00D923FA"/>
    <w:p w14:paraId="74E52204" w14:textId="4E2C781F" w:rsidR="00D923FA" w:rsidRDefault="00D923FA" w:rsidP="00D923FA">
      <w:pPr>
        <w:pStyle w:val="3"/>
      </w:pPr>
      <w:bookmarkStart w:id="170" w:name="_Toc70162921"/>
      <w:bookmarkStart w:id="171" w:name="_Toc70183380"/>
      <w:r>
        <w:rPr>
          <w:rFonts w:hint="eastAsia"/>
        </w:rPr>
        <w:t>4</w:t>
      </w:r>
      <w:r>
        <w:t>.2</w:t>
      </w:r>
      <w:r>
        <w:rPr>
          <w:rFonts w:hint="eastAsia"/>
        </w:rPr>
        <w:t>审计过程</w:t>
      </w:r>
      <w:bookmarkEnd w:id="170"/>
      <w:bookmarkEnd w:id="171"/>
    </w:p>
    <w:p w14:paraId="1556E652" w14:textId="77777777" w:rsidR="00D923FA" w:rsidRPr="007B18FF" w:rsidRDefault="00D923FA" w:rsidP="00D923FA">
      <w:pPr>
        <w:ind w:firstLine="480"/>
      </w:pPr>
      <w:r>
        <w:rPr>
          <w:rFonts w:hint="eastAsia"/>
        </w:rPr>
        <w:t>项目人员应配合审计，质量保证人员在审计过程中如发现不符合要求的情况应该及时上报项目经理，由项目经理与项目相关人员沟通解决、纠正缺陷，或在周例会中集体讨论解决方案。在此过程中，质量保证人员应对缺陷改正预订完成日期和目标，并对修改后的成果进行再次审计。如果出现项目经理无权定夺或项目组产生巨大分歧的情况，应上报更高级管理层。</w:t>
      </w:r>
    </w:p>
    <w:p w14:paraId="41CE9CCC" w14:textId="77777777" w:rsidR="00D923FA" w:rsidRPr="00B72DE2" w:rsidRDefault="00D923FA" w:rsidP="00D923FA"/>
    <w:p w14:paraId="43778327" w14:textId="5AEF5AEA" w:rsidR="0090585F" w:rsidRDefault="0090585F" w:rsidP="0090585F"/>
    <w:p w14:paraId="2B7FA47E" w14:textId="1BF802F4" w:rsidR="0090585F" w:rsidRDefault="0090585F" w:rsidP="0090585F">
      <w:pPr>
        <w:pStyle w:val="1"/>
      </w:pPr>
      <w:bookmarkStart w:id="172" w:name="_Toc70183381"/>
      <w:r>
        <w:rPr>
          <w:rFonts w:hint="eastAsia"/>
        </w:rPr>
        <w:t>六．人力计划</w:t>
      </w:r>
      <w:bookmarkEnd w:id="172"/>
    </w:p>
    <w:p w14:paraId="352A1F71" w14:textId="4AAD6AE8" w:rsidR="00B55898" w:rsidRDefault="00B55898" w:rsidP="00B55898">
      <w:pPr>
        <w:pStyle w:val="2"/>
      </w:pPr>
      <w:bookmarkStart w:id="173" w:name="_Toc70169501"/>
      <w:bookmarkStart w:id="174" w:name="_Toc70169598"/>
      <w:bookmarkStart w:id="175" w:name="_Toc70183382"/>
      <w:r>
        <w:rPr>
          <w:rFonts w:hint="eastAsia"/>
        </w:rPr>
        <w:t>1</w:t>
      </w:r>
      <w:r>
        <w:t>.</w:t>
      </w:r>
      <w:r>
        <w:rPr>
          <w:rFonts w:hint="eastAsia"/>
        </w:rPr>
        <w:t>组织机构</w:t>
      </w:r>
      <w:bookmarkEnd w:id="173"/>
      <w:bookmarkEnd w:id="174"/>
      <w:bookmarkEnd w:id="175"/>
    </w:p>
    <w:p w14:paraId="2C04F0EB" w14:textId="77777777" w:rsidR="00B55898" w:rsidRDefault="00B55898" w:rsidP="00B55898">
      <w:r>
        <w:rPr>
          <w:noProof/>
        </w:rPr>
        <w:drawing>
          <wp:inline distT="0" distB="0" distL="0" distR="0" wp14:anchorId="15257C3D" wp14:editId="5A1BDC4B">
            <wp:extent cx="6253479" cy="1767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3550" cy="1773514"/>
                    </a:xfrm>
                    <a:prstGeom prst="rect">
                      <a:avLst/>
                    </a:prstGeom>
                    <a:noFill/>
                    <a:ln>
                      <a:noFill/>
                    </a:ln>
                  </pic:spPr>
                </pic:pic>
              </a:graphicData>
            </a:graphic>
          </wp:inline>
        </w:drawing>
      </w:r>
    </w:p>
    <w:p w14:paraId="549B2A0E" w14:textId="77777777" w:rsidR="00B55898" w:rsidRDefault="00B55898" w:rsidP="00B55898"/>
    <w:p w14:paraId="5FA94E40" w14:textId="4B5EC0E4" w:rsidR="00B55898" w:rsidRDefault="00B55898" w:rsidP="00B55898">
      <w:pPr>
        <w:pStyle w:val="2"/>
      </w:pPr>
      <w:bookmarkStart w:id="176" w:name="_Toc70169599"/>
      <w:bookmarkStart w:id="177" w:name="_Toc70183383"/>
      <w:r>
        <w:rPr>
          <w:rFonts w:hint="eastAsia"/>
        </w:rPr>
        <w:t>2</w:t>
      </w:r>
      <w:r>
        <w:t>.</w:t>
      </w:r>
      <w:r>
        <w:rPr>
          <w:rFonts w:hint="eastAsia"/>
        </w:rPr>
        <w:t>人员职责</w:t>
      </w:r>
      <w:bookmarkEnd w:id="176"/>
      <w:bookmarkEnd w:id="177"/>
    </w:p>
    <w:tbl>
      <w:tblPr>
        <w:tblStyle w:val="a5"/>
        <w:tblW w:w="0" w:type="auto"/>
        <w:tblLook w:val="04A0" w:firstRow="1" w:lastRow="0" w:firstColumn="1" w:lastColumn="0" w:noHBand="0" w:noVBand="1"/>
      </w:tblPr>
      <w:tblGrid>
        <w:gridCol w:w="4261"/>
        <w:gridCol w:w="4261"/>
      </w:tblGrid>
      <w:tr w:rsidR="00B55898" w14:paraId="7BED50D6" w14:textId="77777777" w:rsidTr="007424B9">
        <w:tc>
          <w:tcPr>
            <w:tcW w:w="4261" w:type="dxa"/>
          </w:tcPr>
          <w:p w14:paraId="7D2BCE0E" w14:textId="77777777" w:rsidR="00B55898" w:rsidRDefault="00B55898" w:rsidP="007424B9">
            <w:r>
              <w:rPr>
                <w:rFonts w:hint="eastAsia"/>
              </w:rPr>
              <w:t>角色</w:t>
            </w:r>
          </w:p>
        </w:tc>
        <w:tc>
          <w:tcPr>
            <w:tcW w:w="4261" w:type="dxa"/>
          </w:tcPr>
          <w:p w14:paraId="148CE301" w14:textId="77777777" w:rsidR="00B55898" w:rsidRDefault="00B55898" w:rsidP="007424B9">
            <w:r>
              <w:rPr>
                <w:rFonts w:hint="eastAsia"/>
              </w:rPr>
              <w:t>职责</w:t>
            </w:r>
          </w:p>
        </w:tc>
      </w:tr>
      <w:tr w:rsidR="00B55898" w14:paraId="78A34BFA" w14:textId="77777777" w:rsidTr="007424B9">
        <w:tc>
          <w:tcPr>
            <w:tcW w:w="4261" w:type="dxa"/>
          </w:tcPr>
          <w:p w14:paraId="5A4319C7" w14:textId="77777777" w:rsidR="00B55898" w:rsidRDefault="00B55898" w:rsidP="007424B9">
            <w:r>
              <w:rPr>
                <w:rFonts w:hint="eastAsia"/>
              </w:rPr>
              <w:t>项目经理</w:t>
            </w:r>
          </w:p>
        </w:tc>
        <w:tc>
          <w:tcPr>
            <w:tcW w:w="4261" w:type="dxa"/>
          </w:tcPr>
          <w:p w14:paraId="5B40C0D5" w14:textId="77777777" w:rsidR="00B55898" w:rsidRDefault="00B55898" w:rsidP="00B55898">
            <w:pPr>
              <w:pStyle w:val="a3"/>
              <w:numPr>
                <w:ilvl w:val="0"/>
                <w:numId w:val="19"/>
              </w:numPr>
              <w:ind w:firstLineChars="0"/>
            </w:pPr>
            <w:r>
              <w:rPr>
                <w:rFonts w:hint="eastAsia"/>
              </w:rPr>
              <w:t>监督计划制定、合同签订</w:t>
            </w:r>
          </w:p>
          <w:p w14:paraId="5E32878A" w14:textId="77777777" w:rsidR="00B55898" w:rsidRDefault="00B55898" w:rsidP="00B55898">
            <w:pPr>
              <w:pStyle w:val="a3"/>
              <w:numPr>
                <w:ilvl w:val="0"/>
                <w:numId w:val="19"/>
              </w:numPr>
              <w:ind w:firstLineChars="0"/>
            </w:pPr>
            <w:r>
              <w:rPr>
                <w:rFonts w:hint="eastAsia"/>
              </w:rPr>
              <w:lastRenderedPageBreak/>
              <w:t>管理整个软件的开发过程</w:t>
            </w:r>
          </w:p>
          <w:p w14:paraId="5386A301" w14:textId="77777777" w:rsidR="00B55898" w:rsidRDefault="00B55898" w:rsidP="00B55898">
            <w:pPr>
              <w:pStyle w:val="a3"/>
              <w:numPr>
                <w:ilvl w:val="0"/>
                <w:numId w:val="19"/>
              </w:numPr>
              <w:ind w:firstLineChars="0"/>
            </w:pPr>
            <w:r>
              <w:rPr>
                <w:rFonts w:hint="eastAsia"/>
              </w:rPr>
              <w:t>人员考核</w:t>
            </w:r>
          </w:p>
          <w:p w14:paraId="6F285073" w14:textId="77777777" w:rsidR="00B55898" w:rsidRDefault="00B55898" w:rsidP="00B55898">
            <w:pPr>
              <w:pStyle w:val="a3"/>
              <w:numPr>
                <w:ilvl w:val="0"/>
                <w:numId w:val="19"/>
              </w:numPr>
              <w:ind w:firstLineChars="0"/>
            </w:pPr>
            <w:r>
              <w:rPr>
                <w:rFonts w:hint="eastAsia"/>
              </w:rPr>
              <w:t>验收项目</w:t>
            </w:r>
          </w:p>
        </w:tc>
      </w:tr>
      <w:tr w:rsidR="00B55898" w14:paraId="61DCC7F2" w14:textId="77777777" w:rsidTr="007424B9">
        <w:tc>
          <w:tcPr>
            <w:tcW w:w="4261" w:type="dxa"/>
          </w:tcPr>
          <w:p w14:paraId="2BA6ADEF" w14:textId="77777777" w:rsidR="00B55898" w:rsidRDefault="00B55898" w:rsidP="007424B9">
            <w:r>
              <w:rPr>
                <w:rFonts w:hint="eastAsia"/>
              </w:rPr>
              <w:lastRenderedPageBreak/>
              <w:t>需求分析员</w:t>
            </w:r>
          </w:p>
        </w:tc>
        <w:tc>
          <w:tcPr>
            <w:tcW w:w="4261" w:type="dxa"/>
          </w:tcPr>
          <w:p w14:paraId="346B63E5" w14:textId="77777777" w:rsidR="00B55898" w:rsidRDefault="00B55898" w:rsidP="00B55898">
            <w:pPr>
              <w:pStyle w:val="a3"/>
              <w:numPr>
                <w:ilvl w:val="0"/>
                <w:numId w:val="20"/>
              </w:numPr>
              <w:ind w:firstLineChars="0"/>
            </w:pPr>
            <w:r>
              <w:rPr>
                <w:rFonts w:hint="eastAsia"/>
              </w:rPr>
              <w:t>安排和记录与用户的沟通</w:t>
            </w:r>
          </w:p>
          <w:p w14:paraId="16E41944" w14:textId="77777777" w:rsidR="00B55898" w:rsidRDefault="00B55898" w:rsidP="00B55898">
            <w:pPr>
              <w:pStyle w:val="a3"/>
              <w:numPr>
                <w:ilvl w:val="0"/>
                <w:numId w:val="20"/>
              </w:numPr>
              <w:ind w:firstLineChars="0"/>
            </w:pPr>
            <w:r>
              <w:rPr>
                <w:rFonts w:hint="eastAsia"/>
              </w:rPr>
              <w:t>编写需求规格说明书</w:t>
            </w:r>
          </w:p>
          <w:p w14:paraId="47AA0DB6" w14:textId="77777777" w:rsidR="00B55898" w:rsidRDefault="00B55898" w:rsidP="00B55898">
            <w:pPr>
              <w:pStyle w:val="a3"/>
              <w:numPr>
                <w:ilvl w:val="0"/>
                <w:numId w:val="20"/>
              </w:numPr>
              <w:ind w:firstLineChars="0"/>
            </w:pPr>
            <w:r>
              <w:rPr>
                <w:rFonts w:hint="eastAsia"/>
              </w:rPr>
              <w:t>管理需求变更</w:t>
            </w:r>
          </w:p>
        </w:tc>
      </w:tr>
      <w:tr w:rsidR="00B55898" w14:paraId="7B8A3BD6" w14:textId="77777777" w:rsidTr="007424B9">
        <w:tc>
          <w:tcPr>
            <w:tcW w:w="4261" w:type="dxa"/>
          </w:tcPr>
          <w:p w14:paraId="6DEF7E08" w14:textId="77777777" w:rsidR="00B55898" w:rsidRDefault="00B55898" w:rsidP="007424B9">
            <w:r>
              <w:rPr>
                <w:rFonts w:hint="eastAsia"/>
              </w:rPr>
              <w:t>质量保证员</w:t>
            </w:r>
          </w:p>
        </w:tc>
        <w:tc>
          <w:tcPr>
            <w:tcW w:w="4261" w:type="dxa"/>
          </w:tcPr>
          <w:p w14:paraId="17C2E10F" w14:textId="77777777" w:rsidR="00B55898" w:rsidRDefault="00B55898" w:rsidP="00B55898">
            <w:pPr>
              <w:pStyle w:val="a3"/>
              <w:numPr>
                <w:ilvl w:val="0"/>
                <w:numId w:val="21"/>
              </w:numPr>
              <w:ind w:firstLineChars="0"/>
            </w:pPr>
            <w:r>
              <w:rPr>
                <w:rFonts w:hint="eastAsia"/>
              </w:rPr>
              <w:t>执行质量保证活动</w:t>
            </w:r>
          </w:p>
          <w:p w14:paraId="2A40C282" w14:textId="77777777" w:rsidR="00B55898" w:rsidRDefault="00B55898" w:rsidP="00B55898">
            <w:pPr>
              <w:pStyle w:val="a3"/>
              <w:numPr>
                <w:ilvl w:val="0"/>
                <w:numId w:val="21"/>
              </w:numPr>
              <w:ind w:firstLineChars="0"/>
            </w:pPr>
            <w:r>
              <w:rPr>
                <w:rFonts w:hint="eastAsia"/>
              </w:rPr>
              <w:t>检查各项工作</w:t>
            </w:r>
          </w:p>
          <w:p w14:paraId="1172C8B3" w14:textId="77777777" w:rsidR="00B55898" w:rsidRDefault="00B55898" w:rsidP="00B55898">
            <w:pPr>
              <w:pStyle w:val="a3"/>
              <w:numPr>
                <w:ilvl w:val="0"/>
                <w:numId w:val="21"/>
              </w:numPr>
              <w:ind w:firstLineChars="0"/>
            </w:pPr>
            <w:r>
              <w:rPr>
                <w:rFonts w:hint="eastAsia"/>
              </w:rPr>
              <w:t>编写质量报告</w:t>
            </w:r>
          </w:p>
        </w:tc>
      </w:tr>
      <w:tr w:rsidR="00B55898" w14:paraId="594FF829" w14:textId="77777777" w:rsidTr="007424B9">
        <w:tc>
          <w:tcPr>
            <w:tcW w:w="4261" w:type="dxa"/>
          </w:tcPr>
          <w:p w14:paraId="01268585" w14:textId="77777777" w:rsidR="00B55898" w:rsidRDefault="00B55898" w:rsidP="007424B9">
            <w:r>
              <w:rPr>
                <w:rFonts w:hint="eastAsia"/>
              </w:rPr>
              <w:t>系统设计员</w:t>
            </w:r>
          </w:p>
        </w:tc>
        <w:tc>
          <w:tcPr>
            <w:tcW w:w="4261" w:type="dxa"/>
          </w:tcPr>
          <w:p w14:paraId="3DDCEDB3" w14:textId="77777777" w:rsidR="00B55898" w:rsidRDefault="00B55898" w:rsidP="00B55898">
            <w:pPr>
              <w:pStyle w:val="a3"/>
              <w:numPr>
                <w:ilvl w:val="0"/>
                <w:numId w:val="22"/>
              </w:numPr>
              <w:ind w:firstLineChars="0"/>
            </w:pPr>
            <w:r>
              <w:rPr>
                <w:rFonts w:hint="eastAsia"/>
              </w:rPr>
              <w:t>设计系统架构</w:t>
            </w:r>
          </w:p>
          <w:p w14:paraId="5F97B036" w14:textId="77777777" w:rsidR="00B55898" w:rsidRDefault="00B55898" w:rsidP="00B55898">
            <w:pPr>
              <w:pStyle w:val="a3"/>
              <w:numPr>
                <w:ilvl w:val="0"/>
                <w:numId w:val="22"/>
              </w:numPr>
              <w:ind w:firstLineChars="0"/>
            </w:pPr>
            <w:r>
              <w:rPr>
                <w:rFonts w:hint="eastAsia"/>
              </w:rPr>
              <w:t>对软件开发作宏观管理</w:t>
            </w:r>
          </w:p>
        </w:tc>
      </w:tr>
      <w:tr w:rsidR="00B55898" w14:paraId="5973AAD8" w14:textId="77777777" w:rsidTr="007424B9">
        <w:tc>
          <w:tcPr>
            <w:tcW w:w="4261" w:type="dxa"/>
          </w:tcPr>
          <w:p w14:paraId="6BF00FFD" w14:textId="77777777" w:rsidR="00B55898" w:rsidRDefault="00B55898" w:rsidP="007424B9">
            <w:r>
              <w:rPr>
                <w:rFonts w:hint="eastAsia"/>
              </w:rPr>
              <w:t>软件开发工程师</w:t>
            </w:r>
          </w:p>
        </w:tc>
        <w:tc>
          <w:tcPr>
            <w:tcW w:w="4261" w:type="dxa"/>
          </w:tcPr>
          <w:p w14:paraId="73A2479B" w14:textId="77777777" w:rsidR="00B55898" w:rsidRDefault="00B55898" w:rsidP="00B55898">
            <w:pPr>
              <w:pStyle w:val="a3"/>
              <w:numPr>
                <w:ilvl w:val="0"/>
                <w:numId w:val="23"/>
              </w:numPr>
              <w:ind w:firstLineChars="0"/>
            </w:pPr>
            <w:r>
              <w:rPr>
                <w:rFonts w:hint="eastAsia"/>
              </w:rPr>
              <w:t>编写代码</w:t>
            </w:r>
          </w:p>
          <w:p w14:paraId="33A1F853" w14:textId="77777777" w:rsidR="00B55898" w:rsidRDefault="00B55898" w:rsidP="00B55898">
            <w:pPr>
              <w:pStyle w:val="a3"/>
              <w:numPr>
                <w:ilvl w:val="0"/>
                <w:numId w:val="23"/>
              </w:numPr>
              <w:ind w:firstLineChars="0"/>
            </w:pPr>
            <w:r>
              <w:rPr>
                <w:rFonts w:hint="eastAsia"/>
              </w:rPr>
              <w:t>编写使用手册</w:t>
            </w:r>
          </w:p>
          <w:p w14:paraId="67C05B19" w14:textId="77777777" w:rsidR="00B55898" w:rsidRDefault="00B55898" w:rsidP="00B55898">
            <w:pPr>
              <w:pStyle w:val="a3"/>
              <w:numPr>
                <w:ilvl w:val="0"/>
                <w:numId w:val="23"/>
              </w:numPr>
              <w:ind w:firstLineChars="0"/>
            </w:pPr>
            <w:r>
              <w:rPr>
                <w:rFonts w:hint="eastAsia"/>
              </w:rPr>
              <w:t>进行测试和漏洞修复</w:t>
            </w:r>
          </w:p>
        </w:tc>
      </w:tr>
    </w:tbl>
    <w:p w14:paraId="456DF55D" w14:textId="0D1ACEB6" w:rsidR="00B55898" w:rsidRPr="007A4EC1" w:rsidRDefault="00B55898" w:rsidP="00B55898">
      <w:pPr>
        <w:pStyle w:val="2"/>
      </w:pPr>
      <w:bookmarkStart w:id="178" w:name="_Toc70169503"/>
      <w:bookmarkStart w:id="179" w:name="_Toc70169600"/>
      <w:bookmarkStart w:id="180" w:name="_Toc70183384"/>
      <w:r>
        <w:rPr>
          <w:rFonts w:hint="eastAsia"/>
        </w:rPr>
        <w:t>3</w:t>
      </w:r>
      <w:r>
        <w:t xml:space="preserve">. </w:t>
      </w:r>
      <w:r>
        <w:rPr>
          <w:rFonts w:hint="eastAsia"/>
        </w:rPr>
        <w:t>时间表</w:t>
      </w:r>
      <w:bookmarkEnd w:id="178"/>
      <w:bookmarkEnd w:id="179"/>
      <w:bookmarkEnd w:id="180"/>
    </w:p>
    <w:tbl>
      <w:tblPr>
        <w:tblStyle w:val="a5"/>
        <w:tblW w:w="0" w:type="auto"/>
        <w:tblLook w:val="04A0" w:firstRow="1" w:lastRow="0" w:firstColumn="1" w:lastColumn="0" w:noHBand="0" w:noVBand="1"/>
      </w:tblPr>
      <w:tblGrid>
        <w:gridCol w:w="4261"/>
        <w:gridCol w:w="4261"/>
      </w:tblGrid>
      <w:tr w:rsidR="00B55898" w14:paraId="465129C3" w14:textId="77777777" w:rsidTr="007424B9">
        <w:tc>
          <w:tcPr>
            <w:tcW w:w="4261" w:type="dxa"/>
          </w:tcPr>
          <w:p w14:paraId="266AC2E9" w14:textId="77777777" w:rsidR="00B55898" w:rsidRDefault="00B55898" w:rsidP="007424B9">
            <w:r>
              <w:rPr>
                <w:rFonts w:hint="eastAsia"/>
              </w:rPr>
              <w:t>角色</w:t>
            </w:r>
          </w:p>
        </w:tc>
        <w:tc>
          <w:tcPr>
            <w:tcW w:w="4261" w:type="dxa"/>
          </w:tcPr>
          <w:p w14:paraId="68C41B1E" w14:textId="77777777" w:rsidR="00B55898" w:rsidRDefault="00B55898" w:rsidP="007424B9">
            <w:r>
              <w:rPr>
                <w:rFonts w:hint="eastAsia"/>
              </w:rPr>
              <w:t>工作时间</w:t>
            </w:r>
          </w:p>
        </w:tc>
      </w:tr>
      <w:tr w:rsidR="00B55898" w14:paraId="12A21FC5" w14:textId="77777777" w:rsidTr="007424B9">
        <w:tc>
          <w:tcPr>
            <w:tcW w:w="4261" w:type="dxa"/>
          </w:tcPr>
          <w:p w14:paraId="32BBEBD7" w14:textId="77777777" w:rsidR="00B55898" w:rsidRDefault="00B55898" w:rsidP="007424B9">
            <w:r>
              <w:rPr>
                <w:rFonts w:hint="eastAsia"/>
              </w:rPr>
              <w:t>项目经理</w:t>
            </w:r>
          </w:p>
        </w:tc>
        <w:tc>
          <w:tcPr>
            <w:tcW w:w="4261" w:type="dxa"/>
          </w:tcPr>
          <w:p w14:paraId="6E537450" w14:textId="77777777" w:rsidR="00B55898" w:rsidRDefault="00B55898" w:rsidP="007424B9">
            <w:pPr>
              <w:pStyle w:val="a3"/>
              <w:ind w:left="360" w:firstLineChars="0" w:firstLine="0"/>
            </w:pPr>
            <w:r>
              <w:rPr>
                <w:rFonts w:hint="eastAsia"/>
              </w:rPr>
              <w:t>3</w:t>
            </w:r>
            <w:r>
              <w:t>.15~7.10</w:t>
            </w:r>
          </w:p>
        </w:tc>
      </w:tr>
      <w:tr w:rsidR="00B55898" w14:paraId="24B127EA" w14:textId="77777777" w:rsidTr="007424B9">
        <w:tc>
          <w:tcPr>
            <w:tcW w:w="4261" w:type="dxa"/>
          </w:tcPr>
          <w:p w14:paraId="70A98209" w14:textId="77777777" w:rsidR="00B55898" w:rsidRDefault="00B55898" w:rsidP="007424B9">
            <w:r>
              <w:rPr>
                <w:rFonts w:hint="eastAsia"/>
              </w:rPr>
              <w:t>需求分析员</w:t>
            </w:r>
          </w:p>
        </w:tc>
        <w:tc>
          <w:tcPr>
            <w:tcW w:w="4261" w:type="dxa"/>
          </w:tcPr>
          <w:p w14:paraId="31EE7953" w14:textId="77777777" w:rsidR="00B55898" w:rsidRDefault="00B55898" w:rsidP="007424B9">
            <w:pPr>
              <w:pStyle w:val="a3"/>
              <w:ind w:left="360" w:firstLineChars="0" w:firstLine="0"/>
            </w:pPr>
            <w:r>
              <w:rPr>
                <w:rFonts w:hint="eastAsia"/>
              </w:rPr>
              <w:t>3</w:t>
            </w:r>
            <w:r>
              <w:t>.28~4.8</w:t>
            </w:r>
          </w:p>
        </w:tc>
      </w:tr>
      <w:tr w:rsidR="00B55898" w14:paraId="6263681B" w14:textId="77777777" w:rsidTr="007424B9">
        <w:tc>
          <w:tcPr>
            <w:tcW w:w="4261" w:type="dxa"/>
          </w:tcPr>
          <w:p w14:paraId="3B550FC7" w14:textId="77777777" w:rsidR="00B55898" w:rsidRDefault="00B55898" w:rsidP="007424B9">
            <w:r>
              <w:rPr>
                <w:rFonts w:hint="eastAsia"/>
              </w:rPr>
              <w:t>质量保证员</w:t>
            </w:r>
          </w:p>
        </w:tc>
        <w:tc>
          <w:tcPr>
            <w:tcW w:w="4261" w:type="dxa"/>
          </w:tcPr>
          <w:p w14:paraId="494B21FB" w14:textId="77777777" w:rsidR="00B55898" w:rsidRDefault="00B55898" w:rsidP="007424B9">
            <w:pPr>
              <w:pStyle w:val="a3"/>
              <w:ind w:left="360" w:firstLineChars="0" w:firstLine="0"/>
            </w:pPr>
            <w:r>
              <w:rPr>
                <w:rFonts w:hint="eastAsia"/>
              </w:rPr>
              <w:t>3</w:t>
            </w:r>
            <w:r>
              <w:t>.28~7.10</w:t>
            </w:r>
          </w:p>
        </w:tc>
      </w:tr>
      <w:tr w:rsidR="00B55898" w14:paraId="514F5F7A" w14:textId="77777777" w:rsidTr="007424B9">
        <w:tc>
          <w:tcPr>
            <w:tcW w:w="4261" w:type="dxa"/>
          </w:tcPr>
          <w:p w14:paraId="1A9DD06B" w14:textId="77777777" w:rsidR="00B55898" w:rsidRDefault="00B55898" w:rsidP="007424B9">
            <w:r>
              <w:rPr>
                <w:rFonts w:hint="eastAsia"/>
              </w:rPr>
              <w:t>系统设计员</w:t>
            </w:r>
          </w:p>
        </w:tc>
        <w:tc>
          <w:tcPr>
            <w:tcW w:w="4261" w:type="dxa"/>
          </w:tcPr>
          <w:p w14:paraId="33514EF8" w14:textId="77777777" w:rsidR="00B55898" w:rsidRDefault="00B55898" w:rsidP="007424B9">
            <w:pPr>
              <w:pStyle w:val="a3"/>
              <w:ind w:left="360" w:firstLineChars="0" w:firstLine="0"/>
            </w:pPr>
            <w:r>
              <w:rPr>
                <w:rFonts w:hint="eastAsia"/>
              </w:rPr>
              <w:t>4</w:t>
            </w:r>
            <w:r>
              <w:t>.27~5.17</w:t>
            </w:r>
          </w:p>
        </w:tc>
      </w:tr>
      <w:tr w:rsidR="00B55898" w14:paraId="3308E459" w14:textId="77777777" w:rsidTr="007424B9">
        <w:tc>
          <w:tcPr>
            <w:tcW w:w="4261" w:type="dxa"/>
          </w:tcPr>
          <w:p w14:paraId="6D0EADEC" w14:textId="77777777" w:rsidR="00B55898" w:rsidRDefault="00B55898" w:rsidP="007424B9">
            <w:r>
              <w:rPr>
                <w:rFonts w:hint="eastAsia"/>
              </w:rPr>
              <w:t>软件开发工程师</w:t>
            </w:r>
          </w:p>
        </w:tc>
        <w:tc>
          <w:tcPr>
            <w:tcW w:w="4261" w:type="dxa"/>
          </w:tcPr>
          <w:p w14:paraId="6733386F" w14:textId="77777777" w:rsidR="00B55898" w:rsidRDefault="00B55898" w:rsidP="007424B9">
            <w:pPr>
              <w:pStyle w:val="a3"/>
              <w:ind w:left="360" w:firstLineChars="0" w:firstLine="0"/>
            </w:pPr>
            <w:r>
              <w:rPr>
                <w:rFonts w:hint="eastAsia"/>
              </w:rPr>
              <w:t>5</w:t>
            </w:r>
            <w:r>
              <w:t>.18~7.10</w:t>
            </w:r>
          </w:p>
        </w:tc>
      </w:tr>
    </w:tbl>
    <w:p w14:paraId="3EECEA6C" w14:textId="21E9F74B" w:rsidR="0090585F" w:rsidRDefault="0090585F" w:rsidP="0090585F"/>
    <w:p w14:paraId="27C0CBB8" w14:textId="615D7B6C" w:rsidR="0090585F" w:rsidRDefault="0090585F" w:rsidP="0090585F">
      <w:pPr>
        <w:pStyle w:val="1"/>
      </w:pPr>
      <w:bookmarkStart w:id="181" w:name="_Toc70183385"/>
      <w:r>
        <w:rPr>
          <w:rFonts w:hint="eastAsia"/>
        </w:rPr>
        <w:t>七．沟通计划</w:t>
      </w:r>
      <w:bookmarkEnd w:id="181"/>
    </w:p>
    <w:tbl>
      <w:tblPr>
        <w:tblStyle w:val="a5"/>
        <w:tblW w:w="9322" w:type="dxa"/>
        <w:tblLook w:val="04A0" w:firstRow="1" w:lastRow="0" w:firstColumn="1" w:lastColumn="0" w:noHBand="0" w:noVBand="1"/>
      </w:tblPr>
      <w:tblGrid>
        <w:gridCol w:w="2093"/>
        <w:gridCol w:w="1984"/>
        <w:gridCol w:w="2268"/>
        <w:gridCol w:w="2977"/>
      </w:tblGrid>
      <w:tr w:rsidR="00B55898" w14:paraId="65B1424E" w14:textId="77777777" w:rsidTr="007424B9">
        <w:trPr>
          <w:trHeight w:val="567"/>
        </w:trPr>
        <w:tc>
          <w:tcPr>
            <w:tcW w:w="2093" w:type="dxa"/>
          </w:tcPr>
          <w:p w14:paraId="7B762B3D" w14:textId="77777777" w:rsidR="00B55898" w:rsidRPr="00B55898" w:rsidRDefault="00B55898" w:rsidP="007424B9">
            <w:pPr>
              <w:jc w:val="center"/>
              <w:rPr>
                <w:b/>
              </w:rPr>
            </w:pPr>
            <w:r w:rsidRPr="00B55898">
              <w:rPr>
                <w:rFonts w:hint="eastAsia"/>
                <w:b/>
              </w:rPr>
              <w:t>项目干系人</w:t>
            </w:r>
          </w:p>
        </w:tc>
        <w:tc>
          <w:tcPr>
            <w:tcW w:w="1984" w:type="dxa"/>
          </w:tcPr>
          <w:p w14:paraId="7F65C4DC" w14:textId="77777777" w:rsidR="00B55898" w:rsidRPr="00B55898" w:rsidRDefault="00B55898" w:rsidP="007424B9">
            <w:pPr>
              <w:jc w:val="center"/>
              <w:rPr>
                <w:b/>
              </w:rPr>
            </w:pPr>
            <w:r w:rsidRPr="00B55898">
              <w:rPr>
                <w:rFonts w:hint="eastAsia"/>
                <w:b/>
              </w:rPr>
              <w:t>沟通对象</w:t>
            </w:r>
          </w:p>
        </w:tc>
        <w:tc>
          <w:tcPr>
            <w:tcW w:w="2268" w:type="dxa"/>
          </w:tcPr>
          <w:p w14:paraId="7E3E15F1" w14:textId="77777777" w:rsidR="00B55898" w:rsidRPr="00B55898" w:rsidRDefault="00B55898" w:rsidP="007424B9">
            <w:pPr>
              <w:jc w:val="center"/>
              <w:rPr>
                <w:b/>
              </w:rPr>
            </w:pPr>
            <w:r w:rsidRPr="00B55898">
              <w:rPr>
                <w:rFonts w:hint="eastAsia"/>
                <w:b/>
              </w:rPr>
              <w:t>沟通信息</w:t>
            </w:r>
          </w:p>
        </w:tc>
        <w:tc>
          <w:tcPr>
            <w:tcW w:w="2977" w:type="dxa"/>
          </w:tcPr>
          <w:p w14:paraId="2EDCBFA7" w14:textId="77777777" w:rsidR="00B55898" w:rsidRPr="00B55898" w:rsidRDefault="00B55898" w:rsidP="007424B9">
            <w:pPr>
              <w:jc w:val="center"/>
              <w:rPr>
                <w:b/>
              </w:rPr>
            </w:pPr>
            <w:r w:rsidRPr="00B55898">
              <w:rPr>
                <w:rFonts w:hint="eastAsia"/>
                <w:b/>
              </w:rPr>
              <w:t>沟通时间</w:t>
            </w:r>
          </w:p>
        </w:tc>
      </w:tr>
      <w:tr w:rsidR="00B55898" w14:paraId="0E02BDDB" w14:textId="77777777" w:rsidTr="007424B9">
        <w:trPr>
          <w:trHeight w:val="567"/>
        </w:trPr>
        <w:tc>
          <w:tcPr>
            <w:tcW w:w="2093" w:type="dxa"/>
          </w:tcPr>
          <w:p w14:paraId="5C49A5F7" w14:textId="77777777" w:rsidR="00B55898" w:rsidRDefault="00B55898" w:rsidP="007424B9">
            <w:pPr>
              <w:jc w:val="center"/>
            </w:pPr>
            <w:r>
              <w:rPr>
                <w:rFonts w:hint="eastAsia"/>
              </w:rPr>
              <w:t>客户</w:t>
            </w:r>
          </w:p>
        </w:tc>
        <w:tc>
          <w:tcPr>
            <w:tcW w:w="1984" w:type="dxa"/>
          </w:tcPr>
          <w:p w14:paraId="1070E9B2" w14:textId="77777777" w:rsidR="00B55898" w:rsidRDefault="00B55898" w:rsidP="007424B9">
            <w:pPr>
              <w:jc w:val="center"/>
            </w:pPr>
            <w:r>
              <w:rPr>
                <w:rFonts w:hint="eastAsia"/>
              </w:rPr>
              <w:t>项目经理和需求分析人员</w:t>
            </w:r>
          </w:p>
        </w:tc>
        <w:tc>
          <w:tcPr>
            <w:tcW w:w="2268" w:type="dxa"/>
          </w:tcPr>
          <w:p w14:paraId="56C219E5" w14:textId="77777777" w:rsidR="00B55898" w:rsidRDefault="00B55898" w:rsidP="007424B9">
            <w:pPr>
              <w:jc w:val="center"/>
            </w:pPr>
            <w:r>
              <w:rPr>
                <w:rFonts w:hint="eastAsia"/>
              </w:rPr>
              <w:t>需求详细信息</w:t>
            </w:r>
          </w:p>
        </w:tc>
        <w:tc>
          <w:tcPr>
            <w:tcW w:w="2977" w:type="dxa"/>
          </w:tcPr>
          <w:p w14:paraId="6F6843ED" w14:textId="77777777" w:rsidR="00B55898" w:rsidRDefault="00B55898" w:rsidP="007424B9">
            <w:pPr>
              <w:jc w:val="center"/>
            </w:pPr>
            <w:r>
              <w:rPr>
                <w:rFonts w:hint="eastAsia"/>
              </w:rPr>
              <w:t>签订合同后，编制需求规格文档时</w:t>
            </w:r>
          </w:p>
        </w:tc>
      </w:tr>
      <w:tr w:rsidR="00B55898" w14:paraId="72A87FCC" w14:textId="77777777" w:rsidTr="007424B9">
        <w:trPr>
          <w:trHeight w:val="567"/>
        </w:trPr>
        <w:tc>
          <w:tcPr>
            <w:tcW w:w="2093" w:type="dxa"/>
          </w:tcPr>
          <w:p w14:paraId="1A3A3D9F" w14:textId="77777777" w:rsidR="00B55898" w:rsidRDefault="00B55898" w:rsidP="007424B9">
            <w:pPr>
              <w:jc w:val="center"/>
            </w:pPr>
            <w:r>
              <w:rPr>
                <w:rFonts w:hint="eastAsia"/>
              </w:rPr>
              <w:lastRenderedPageBreak/>
              <w:t>项目经理</w:t>
            </w:r>
          </w:p>
        </w:tc>
        <w:tc>
          <w:tcPr>
            <w:tcW w:w="1984" w:type="dxa"/>
          </w:tcPr>
          <w:p w14:paraId="475AC60B" w14:textId="77777777" w:rsidR="00B55898" w:rsidRDefault="00B55898" w:rsidP="007424B9">
            <w:pPr>
              <w:jc w:val="center"/>
            </w:pPr>
            <w:r>
              <w:rPr>
                <w:rFonts w:hint="eastAsia"/>
              </w:rPr>
              <w:t>项目全体工作人员</w:t>
            </w:r>
          </w:p>
        </w:tc>
        <w:tc>
          <w:tcPr>
            <w:tcW w:w="2268" w:type="dxa"/>
          </w:tcPr>
          <w:p w14:paraId="006C6034" w14:textId="77777777" w:rsidR="00B55898" w:rsidRDefault="00B55898" w:rsidP="007424B9">
            <w:pPr>
              <w:jc w:val="center"/>
            </w:pPr>
            <w:r>
              <w:rPr>
                <w:rFonts w:hint="eastAsia"/>
              </w:rPr>
              <w:t>项目进度</w:t>
            </w:r>
          </w:p>
        </w:tc>
        <w:tc>
          <w:tcPr>
            <w:tcW w:w="2977" w:type="dxa"/>
          </w:tcPr>
          <w:p w14:paraId="58B353F3" w14:textId="77777777" w:rsidR="00B55898" w:rsidRDefault="00B55898" w:rsidP="007424B9">
            <w:pPr>
              <w:jc w:val="center"/>
            </w:pPr>
            <w:r>
              <w:rPr>
                <w:rFonts w:hint="eastAsia"/>
              </w:rPr>
              <w:t>整个项目过程</w:t>
            </w:r>
          </w:p>
        </w:tc>
      </w:tr>
      <w:tr w:rsidR="00B55898" w14:paraId="2602519E" w14:textId="77777777" w:rsidTr="007424B9">
        <w:trPr>
          <w:trHeight w:val="567"/>
        </w:trPr>
        <w:tc>
          <w:tcPr>
            <w:tcW w:w="2093" w:type="dxa"/>
          </w:tcPr>
          <w:p w14:paraId="453B9757" w14:textId="77777777" w:rsidR="00B55898" w:rsidRDefault="00B55898" w:rsidP="007424B9">
            <w:pPr>
              <w:jc w:val="center"/>
            </w:pPr>
            <w:r>
              <w:rPr>
                <w:rFonts w:hint="eastAsia"/>
              </w:rPr>
              <w:t>质量保证人员</w:t>
            </w:r>
          </w:p>
        </w:tc>
        <w:tc>
          <w:tcPr>
            <w:tcW w:w="1984" w:type="dxa"/>
          </w:tcPr>
          <w:p w14:paraId="1A29C38B" w14:textId="77777777" w:rsidR="00B55898" w:rsidRDefault="00B55898" w:rsidP="007424B9">
            <w:pPr>
              <w:jc w:val="center"/>
            </w:pPr>
            <w:r>
              <w:rPr>
                <w:rFonts w:hint="eastAsia"/>
              </w:rPr>
              <w:t>项目全体工作人员</w:t>
            </w:r>
          </w:p>
        </w:tc>
        <w:tc>
          <w:tcPr>
            <w:tcW w:w="2268" w:type="dxa"/>
          </w:tcPr>
          <w:p w14:paraId="4F3F644B" w14:textId="77777777" w:rsidR="00B55898" w:rsidRDefault="00B55898" w:rsidP="007424B9">
            <w:pPr>
              <w:jc w:val="center"/>
            </w:pPr>
            <w:r>
              <w:rPr>
                <w:rFonts w:hint="eastAsia"/>
              </w:rPr>
              <w:t>质量审计和质量不符合时的沟通</w:t>
            </w:r>
          </w:p>
        </w:tc>
        <w:tc>
          <w:tcPr>
            <w:tcW w:w="2977" w:type="dxa"/>
          </w:tcPr>
          <w:p w14:paraId="4DF75EF2" w14:textId="77777777" w:rsidR="00B55898" w:rsidRDefault="00B55898" w:rsidP="007424B9">
            <w:pPr>
              <w:jc w:val="center"/>
            </w:pPr>
            <w:r>
              <w:rPr>
                <w:rFonts w:hint="eastAsia"/>
              </w:rPr>
              <w:t>整个项目过程</w:t>
            </w:r>
          </w:p>
        </w:tc>
      </w:tr>
      <w:tr w:rsidR="00B55898" w14:paraId="174AC460" w14:textId="77777777" w:rsidTr="007424B9">
        <w:trPr>
          <w:trHeight w:val="567"/>
        </w:trPr>
        <w:tc>
          <w:tcPr>
            <w:tcW w:w="2093" w:type="dxa"/>
          </w:tcPr>
          <w:p w14:paraId="4201DCDC" w14:textId="77777777" w:rsidR="00B55898" w:rsidRDefault="00B55898" w:rsidP="007424B9">
            <w:pPr>
              <w:jc w:val="center"/>
            </w:pPr>
            <w:r>
              <w:rPr>
                <w:rFonts w:hint="eastAsia"/>
              </w:rPr>
              <w:t>需求分析人员</w:t>
            </w:r>
          </w:p>
        </w:tc>
        <w:tc>
          <w:tcPr>
            <w:tcW w:w="1984" w:type="dxa"/>
          </w:tcPr>
          <w:p w14:paraId="5C82C22E" w14:textId="77777777" w:rsidR="00B55898" w:rsidRDefault="00B55898" w:rsidP="007424B9">
            <w:pPr>
              <w:jc w:val="center"/>
            </w:pPr>
            <w:r>
              <w:rPr>
                <w:rFonts w:hint="eastAsia"/>
              </w:rPr>
              <w:t>软件开发工程师</w:t>
            </w:r>
          </w:p>
        </w:tc>
        <w:tc>
          <w:tcPr>
            <w:tcW w:w="2268" w:type="dxa"/>
          </w:tcPr>
          <w:p w14:paraId="1F604BE2" w14:textId="77777777" w:rsidR="00B55898" w:rsidRDefault="00B55898" w:rsidP="007424B9">
            <w:pPr>
              <w:jc w:val="center"/>
            </w:pPr>
            <w:r>
              <w:rPr>
                <w:rFonts w:hint="eastAsia"/>
              </w:rPr>
              <w:t>确认需求无二义性</w:t>
            </w:r>
          </w:p>
        </w:tc>
        <w:tc>
          <w:tcPr>
            <w:tcW w:w="2977" w:type="dxa"/>
          </w:tcPr>
          <w:p w14:paraId="4C4BE987" w14:textId="77777777" w:rsidR="00B55898" w:rsidRDefault="00B55898" w:rsidP="007424B9">
            <w:pPr>
              <w:jc w:val="center"/>
            </w:pPr>
            <w:r>
              <w:rPr>
                <w:rFonts w:hint="eastAsia"/>
              </w:rPr>
              <w:t>软件开发过程中</w:t>
            </w:r>
          </w:p>
        </w:tc>
      </w:tr>
      <w:tr w:rsidR="00B55898" w14:paraId="1F949A23" w14:textId="77777777" w:rsidTr="007424B9">
        <w:trPr>
          <w:trHeight w:val="567"/>
        </w:trPr>
        <w:tc>
          <w:tcPr>
            <w:tcW w:w="2093" w:type="dxa"/>
          </w:tcPr>
          <w:p w14:paraId="2A5C52AB" w14:textId="77777777" w:rsidR="00B55898" w:rsidRDefault="00B55898" w:rsidP="007424B9">
            <w:pPr>
              <w:jc w:val="center"/>
            </w:pPr>
            <w:r>
              <w:rPr>
                <w:rFonts w:hint="eastAsia"/>
              </w:rPr>
              <w:t>软件开发工程师</w:t>
            </w:r>
          </w:p>
        </w:tc>
        <w:tc>
          <w:tcPr>
            <w:tcW w:w="1984" w:type="dxa"/>
          </w:tcPr>
          <w:p w14:paraId="32DC4203" w14:textId="77777777" w:rsidR="00B55898" w:rsidRDefault="00B55898" w:rsidP="007424B9">
            <w:pPr>
              <w:jc w:val="center"/>
            </w:pPr>
            <w:r>
              <w:rPr>
                <w:rFonts w:hint="eastAsia"/>
              </w:rPr>
              <w:t>软件测试工程师</w:t>
            </w:r>
          </w:p>
        </w:tc>
        <w:tc>
          <w:tcPr>
            <w:tcW w:w="2268" w:type="dxa"/>
          </w:tcPr>
          <w:p w14:paraId="46DD4967" w14:textId="77777777" w:rsidR="00B55898" w:rsidRDefault="00B55898" w:rsidP="007424B9">
            <w:pPr>
              <w:jc w:val="center"/>
            </w:pPr>
            <w:r>
              <w:rPr>
                <w:rFonts w:hint="eastAsia"/>
              </w:rPr>
              <w:t>软件功能完成情况</w:t>
            </w:r>
          </w:p>
        </w:tc>
        <w:tc>
          <w:tcPr>
            <w:tcW w:w="2977" w:type="dxa"/>
          </w:tcPr>
          <w:p w14:paraId="3255C5DE" w14:textId="77777777" w:rsidR="00B55898" w:rsidRDefault="00B55898" w:rsidP="007424B9">
            <w:pPr>
              <w:jc w:val="center"/>
            </w:pPr>
            <w:r>
              <w:rPr>
                <w:rFonts w:hint="eastAsia"/>
              </w:rPr>
              <w:t>软件开发过程中</w:t>
            </w:r>
          </w:p>
        </w:tc>
      </w:tr>
      <w:tr w:rsidR="00B55898" w14:paraId="34FFD278" w14:textId="77777777" w:rsidTr="007424B9">
        <w:trPr>
          <w:trHeight w:val="567"/>
        </w:trPr>
        <w:tc>
          <w:tcPr>
            <w:tcW w:w="2093" w:type="dxa"/>
          </w:tcPr>
          <w:p w14:paraId="22E9E4F1" w14:textId="77777777" w:rsidR="00B55898" w:rsidRDefault="00B55898" w:rsidP="007424B9">
            <w:pPr>
              <w:jc w:val="center"/>
            </w:pPr>
            <w:r>
              <w:rPr>
                <w:rFonts w:hint="eastAsia"/>
              </w:rPr>
              <w:t>高层领导</w:t>
            </w:r>
          </w:p>
        </w:tc>
        <w:tc>
          <w:tcPr>
            <w:tcW w:w="1984" w:type="dxa"/>
          </w:tcPr>
          <w:p w14:paraId="0200BC2F" w14:textId="77777777" w:rsidR="00B55898" w:rsidRDefault="00B55898" w:rsidP="007424B9">
            <w:pPr>
              <w:jc w:val="center"/>
            </w:pPr>
            <w:r>
              <w:rPr>
                <w:rFonts w:hint="eastAsia"/>
              </w:rPr>
              <w:t>项目经理</w:t>
            </w:r>
          </w:p>
        </w:tc>
        <w:tc>
          <w:tcPr>
            <w:tcW w:w="2268" w:type="dxa"/>
          </w:tcPr>
          <w:p w14:paraId="71400740" w14:textId="77777777" w:rsidR="00B55898" w:rsidRDefault="00B55898" w:rsidP="007424B9">
            <w:pPr>
              <w:jc w:val="center"/>
            </w:pPr>
            <w:r>
              <w:rPr>
                <w:rFonts w:hint="eastAsia"/>
              </w:rPr>
              <w:t>项目完成情况</w:t>
            </w:r>
          </w:p>
        </w:tc>
        <w:tc>
          <w:tcPr>
            <w:tcW w:w="2977" w:type="dxa"/>
          </w:tcPr>
          <w:p w14:paraId="40631A96" w14:textId="77777777" w:rsidR="00B55898" w:rsidRDefault="00B55898" w:rsidP="007424B9">
            <w:pPr>
              <w:jc w:val="center"/>
            </w:pPr>
            <w:r>
              <w:rPr>
                <w:rFonts w:hint="eastAsia"/>
              </w:rPr>
              <w:t>整个项目过程</w:t>
            </w:r>
          </w:p>
        </w:tc>
      </w:tr>
    </w:tbl>
    <w:p w14:paraId="677561B8" w14:textId="1D32C6C2" w:rsidR="0090585F" w:rsidRDefault="0090585F" w:rsidP="0090585F"/>
    <w:p w14:paraId="3FFFC988" w14:textId="103C6ACA" w:rsidR="0090585F" w:rsidRDefault="0090585F" w:rsidP="0090585F">
      <w:pPr>
        <w:pStyle w:val="1"/>
      </w:pPr>
      <w:bookmarkStart w:id="182" w:name="_Toc70183386"/>
      <w:r>
        <w:rPr>
          <w:rFonts w:hint="eastAsia"/>
        </w:rPr>
        <w:t>八．风险计划</w:t>
      </w:r>
      <w:bookmarkEnd w:id="182"/>
    </w:p>
    <w:tbl>
      <w:tblPr>
        <w:tblStyle w:val="a5"/>
        <w:tblW w:w="5000" w:type="pct"/>
        <w:tblLook w:val="04A0" w:firstRow="1" w:lastRow="0" w:firstColumn="1" w:lastColumn="0" w:noHBand="0" w:noVBand="1"/>
      </w:tblPr>
      <w:tblGrid>
        <w:gridCol w:w="1183"/>
        <w:gridCol w:w="999"/>
        <w:gridCol w:w="1478"/>
        <w:gridCol w:w="1474"/>
        <w:gridCol w:w="1479"/>
        <w:gridCol w:w="1909"/>
      </w:tblGrid>
      <w:tr w:rsidR="00B55898" w:rsidRPr="002C6170" w14:paraId="00F2264F" w14:textId="77777777" w:rsidTr="007424B9">
        <w:trPr>
          <w:trHeight w:val="567"/>
        </w:trPr>
        <w:tc>
          <w:tcPr>
            <w:tcW w:w="694" w:type="pct"/>
          </w:tcPr>
          <w:p w14:paraId="68E9B55E" w14:textId="77777777" w:rsidR="00B55898" w:rsidRPr="002C6170" w:rsidRDefault="00B55898" w:rsidP="007424B9">
            <w:pPr>
              <w:rPr>
                <w:b/>
              </w:rPr>
            </w:pPr>
            <w:r>
              <w:rPr>
                <w:rFonts w:hint="eastAsia"/>
                <w:b/>
              </w:rPr>
              <w:t>阶段</w:t>
            </w:r>
          </w:p>
        </w:tc>
        <w:tc>
          <w:tcPr>
            <w:tcW w:w="586" w:type="pct"/>
          </w:tcPr>
          <w:p w14:paraId="68DFB987" w14:textId="77777777" w:rsidR="00B55898" w:rsidRPr="002C6170" w:rsidRDefault="00B55898" w:rsidP="007424B9">
            <w:pPr>
              <w:rPr>
                <w:b/>
              </w:rPr>
            </w:pPr>
            <w:r w:rsidRPr="002C6170">
              <w:rPr>
                <w:rFonts w:hint="eastAsia"/>
                <w:b/>
              </w:rPr>
              <w:t>风险</w:t>
            </w:r>
          </w:p>
        </w:tc>
        <w:tc>
          <w:tcPr>
            <w:tcW w:w="867" w:type="pct"/>
          </w:tcPr>
          <w:p w14:paraId="69DD5CD6" w14:textId="77777777" w:rsidR="00B55898" w:rsidRPr="002C6170" w:rsidRDefault="00B55898" w:rsidP="007424B9">
            <w:pPr>
              <w:rPr>
                <w:b/>
              </w:rPr>
            </w:pPr>
            <w:r w:rsidRPr="002C6170">
              <w:rPr>
                <w:rFonts w:hint="eastAsia"/>
                <w:b/>
              </w:rPr>
              <w:t>风险种类</w:t>
            </w:r>
          </w:p>
        </w:tc>
        <w:tc>
          <w:tcPr>
            <w:tcW w:w="865" w:type="pct"/>
          </w:tcPr>
          <w:p w14:paraId="6C3F740D" w14:textId="77777777" w:rsidR="00B55898" w:rsidRPr="002C6170" w:rsidRDefault="00B55898" w:rsidP="007424B9">
            <w:pPr>
              <w:rPr>
                <w:b/>
              </w:rPr>
            </w:pPr>
            <w:r w:rsidRPr="002C6170">
              <w:rPr>
                <w:rFonts w:hint="eastAsia"/>
                <w:b/>
              </w:rPr>
              <w:t>风险影响</w:t>
            </w:r>
          </w:p>
        </w:tc>
        <w:tc>
          <w:tcPr>
            <w:tcW w:w="868" w:type="pct"/>
          </w:tcPr>
          <w:p w14:paraId="59540FA8" w14:textId="77777777" w:rsidR="00B55898" w:rsidRPr="002C6170" w:rsidRDefault="00B55898" w:rsidP="007424B9">
            <w:pPr>
              <w:rPr>
                <w:b/>
              </w:rPr>
            </w:pPr>
            <w:r w:rsidRPr="002C6170">
              <w:rPr>
                <w:rFonts w:hint="eastAsia"/>
                <w:b/>
              </w:rPr>
              <w:t>预防措施</w:t>
            </w:r>
          </w:p>
        </w:tc>
        <w:tc>
          <w:tcPr>
            <w:tcW w:w="1120" w:type="pct"/>
          </w:tcPr>
          <w:p w14:paraId="08E98078" w14:textId="77777777" w:rsidR="00B55898" w:rsidRPr="002C6170" w:rsidRDefault="00B55898" w:rsidP="007424B9">
            <w:pPr>
              <w:rPr>
                <w:b/>
              </w:rPr>
            </w:pPr>
            <w:r w:rsidRPr="002C6170">
              <w:rPr>
                <w:rFonts w:hint="eastAsia"/>
                <w:b/>
              </w:rPr>
              <w:t>处理措施</w:t>
            </w:r>
          </w:p>
        </w:tc>
      </w:tr>
      <w:tr w:rsidR="00B55898" w14:paraId="3D510727" w14:textId="77777777" w:rsidTr="007424B9">
        <w:trPr>
          <w:trHeight w:val="567"/>
        </w:trPr>
        <w:tc>
          <w:tcPr>
            <w:tcW w:w="694" w:type="pct"/>
          </w:tcPr>
          <w:p w14:paraId="64B44657" w14:textId="77777777" w:rsidR="00B55898" w:rsidRDefault="00B55898" w:rsidP="007424B9">
            <w:r>
              <w:rPr>
                <w:rFonts w:hint="eastAsia"/>
              </w:rPr>
              <w:t>需求分析</w:t>
            </w:r>
          </w:p>
        </w:tc>
        <w:tc>
          <w:tcPr>
            <w:tcW w:w="586" w:type="pct"/>
          </w:tcPr>
          <w:p w14:paraId="72FB66CC" w14:textId="77777777" w:rsidR="00B55898" w:rsidRDefault="00B55898" w:rsidP="007424B9">
            <w:r>
              <w:rPr>
                <w:rFonts w:hint="eastAsia"/>
              </w:rPr>
              <w:t>需求定义不准确</w:t>
            </w:r>
          </w:p>
        </w:tc>
        <w:tc>
          <w:tcPr>
            <w:tcW w:w="867" w:type="pct"/>
          </w:tcPr>
          <w:p w14:paraId="31A39AB1" w14:textId="77777777" w:rsidR="00B55898" w:rsidRDefault="00B55898" w:rsidP="007424B9">
            <w:r>
              <w:rPr>
                <w:rFonts w:hint="eastAsia"/>
              </w:rPr>
              <w:t>产品规格风险</w:t>
            </w:r>
          </w:p>
        </w:tc>
        <w:tc>
          <w:tcPr>
            <w:tcW w:w="865" w:type="pct"/>
          </w:tcPr>
          <w:p w14:paraId="6C72586E" w14:textId="77777777" w:rsidR="00B55898" w:rsidRDefault="00B55898" w:rsidP="007424B9">
            <w:r>
              <w:rPr>
                <w:rFonts w:hint="eastAsia"/>
              </w:rPr>
              <w:t>工作量增大，工期延误</w:t>
            </w:r>
          </w:p>
        </w:tc>
        <w:tc>
          <w:tcPr>
            <w:tcW w:w="868" w:type="pct"/>
          </w:tcPr>
          <w:p w14:paraId="79B775E2" w14:textId="77777777" w:rsidR="00B55898" w:rsidRDefault="00B55898" w:rsidP="007424B9">
            <w:r>
              <w:rPr>
                <w:rFonts w:hint="eastAsia"/>
              </w:rPr>
              <w:t>需求分析时与用户多次沟通，确认好需求之后再进行开发</w:t>
            </w:r>
          </w:p>
        </w:tc>
        <w:tc>
          <w:tcPr>
            <w:tcW w:w="1120" w:type="pct"/>
          </w:tcPr>
          <w:p w14:paraId="0E325E1C" w14:textId="77777777" w:rsidR="00B55898" w:rsidRDefault="00B55898" w:rsidP="007424B9">
            <w:r>
              <w:rPr>
                <w:rFonts w:hint="eastAsia"/>
              </w:rPr>
              <w:t>与用户再次沟通，及时调整开发计划</w:t>
            </w:r>
          </w:p>
        </w:tc>
      </w:tr>
      <w:tr w:rsidR="00B55898" w14:paraId="23C83E88" w14:textId="77777777" w:rsidTr="007424B9">
        <w:trPr>
          <w:trHeight w:val="567"/>
        </w:trPr>
        <w:tc>
          <w:tcPr>
            <w:tcW w:w="694" w:type="pct"/>
          </w:tcPr>
          <w:p w14:paraId="688C38BC" w14:textId="77777777" w:rsidR="00B55898" w:rsidRDefault="00B55898" w:rsidP="007424B9">
            <w:r>
              <w:rPr>
                <w:rFonts w:hint="eastAsia"/>
              </w:rPr>
              <w:t>制定计划</w:t>
            </w:r>
          </w:p>
        </w:tc>
        <w:tc>
          <w:tcPr>
            <w:tcW w:w="586" w:type="pct"/>
          </w:tcPr>
          <w:p w14:paraId="66696EC5" w14:textId="77777777" w:rsidR="00B55898" w:rsidRDefault="00B55898" w:rsidP="007424B9">
            <w:r>
              <w:rPr>
                <w:rFonts w:hint="eastAsia"/>
              </w:rPr>
              <w:t>计划不符合实际，无法完成</w:t>
            </w:r>
          </w:p>
        </w:tc>
        <w:tc>
          <w:tcPr>
            <w:tcW w:w="867" w:type="pct"/>
          </w:tcPr>
          <w:p w14:paraId="75CB59AC" w14:textId="77777777" w:rsidR="00B55898" w:rsidRDefault="00B55898" w:rsidP="007424B9">
            <w:r>
              <w:rPr>
                <w:rFonts w:hint="eastAsia"/>
              </w:rPr>
              <w:t>管理风险</w:t>
            </w:r>
          </w:p>
        </w:tc>
        <w:tc>
          <w:tcPr>
            <w:tcW w:w="865" w:type="pct"/>
          </w:tcPr>
          <w:p w14:paraId="153C2116" w14:textId="77777777" w:rsidR="00B55898" w:rsidRDefault="00B55898" w:rsidP="007424B9">
            <w:r>
              <w:rPr>
                <w:rFonts w:hint="eastAsia"/>
              </w:rPr>
              <w:t>项目无法按计划完成</w:t>
            </w:r>
          </w:p>
        </w:tc>
        <w:tc>
          <w:tcPr>
            <w:tcW w:w="868" w:type="pct"/>
          </w:tcPr>
          <w:p w14:paraId="3ECDF760" w14:textId="77777777" w:rsidR="00B55898" w:rsidRDefault="00B55898" w:rsidP="007424B9">
            <w:r>
              <w:rPr>
                <w:rFonts w:hint="eastAsia"/>
              </w:rPr>
              <w:t>制定计划时综合考量各方面因素，询问项目相关人员意见</w:t>
            </w:r>
          </w:p>
        </w:tc>
        <w:tc>
          <w:tcPr>
            <w:tcW w:w="1120" w:type="pct"/>
          </w:tcPr>
          <w:p w14:paraId="7E97E20E" w14:textId="77777777" w:rsidR="00B55898" w:rsidRDefault="00B55898" w:rsidP="007424B9">
            <w:r>
              <w:rPr>
                <w:rFonts w:hint="eastAsia"/>
              </w:rPr>
              <w:t>修改计划</w:t>
            </w:r>
          </w:p>
        </w:tc>
      </w:tr>
      <w:tr w:rsidR="00B55898" w14:paraId="06744B1A" w14:textId="77777777" w:rsidTr="007424B9">
        <w:trPr>
          <w:trHeight w:val="567"/>
        </w:trPr>
        <w:tc>
          <w:tcPr>
            <w:tcW w:w="694" w:type="pct"/>
          </w:tcPr>
          <w:p w14:paraId="54139C3B" w14:textId="77777777" w:rsidR="00B55898" w:rsidRDefault="00B55898" w:rsidP="007424B9">
            <w:r>
              <w:rPr>
                <w:rFonts w:hint="eastAsia"/>
              </w:rPr>
              <w:t>软件开发</w:t>
            </w:r>
          </w:p>
        </w:tc>
        <w:tc>
          <w:tcPr>
            <w:tcW w:w="586" w:type="pct"/>
          </w:tcPr>
          <w:p w14:paraId="0F5D5F73" w14:textId="77777777" w:rsidR="00B55898" w:rsidRDefault="00B55898" w:rsidP="007424B9">
            <w:r>
              <w:rPr>
                <w:rFonts w:hint="eastAsia"/>
              </w:rPr>
              <w:t>用户需求变更</w:t>
            </w:r>
          </w:p>
        </w:tc>
        <w:tc>
          <w:tcPr>
            <w:tcW w:w="867" w:type="pct"/>
          </w:tcPr>
          <w:p w14:paraId="0C23745B" w14:textId="77777777" w:rsidR="00B55898" w:rsidRDefault="00B55898" w:rsidP="007424B9">
            <w:r>
              <w:rPr>
                <w:rFonts w:hint="eastAsia"/>
              </w:rPr>
              <w:t>客户相关风险</w:t>
            </w:r>
          </w:p>
        </w:tc>
        <w:tc>
          <w:tcPr>
            <w:tcW w:w="865" w:type="pct"/>
          </w:tcPr>
          <w:p w14:paraId="473375AA" w14:textId="77777777" w:rsidR="00B55898" w:rsidRDefault="00B55898" w:rsidP="007424B9">
            <w:r>
              <w:rPr>
                <w:rFonts w:hint="eastAsia"/>
              </w:rPr>
              <w:t>工作量增大，工期延误</w:t>
            </w:r>
          </w:p>
        </w:tc>
        <w:tc>
          <w:tcPr>
            <w:tcW w:w="868" w:type="pct"/>
          </w:tcPr>
          <w:p w14:paraId="1C35D3DA" w14:textId="77777777" w:rsidR="00B55898" w:rsidRDefault="00B55898" w:rsidP="007424B9">
            <w:r>
              <w:rPr>
                <w:rFonts w:hint="eastAsia"/>
              </w:rPr>
              <w:t>提前与客户商议好发生需求变更时的处理流程</w:t>
            </w:r>
          </w:p>
        </w:tc>
        <w:tc>
          <w:tcPr>
            <w:tcW w:w="1120" w:type="pct"/>
          </w:tcPr>
          <w:p w14:paraId="580D048C" w14:textId="77777777" w:rsidR="00B55898" w:rsidRDefault="00B55898" w:rsidP="007424B9">
            <w:r>
              <w:rPr>
                <w:rFonts w:hint="eastAsia"/>
              </w:rPr>
              <w:t>修改系统</w:t>
            </w:r>
          </w:p>
        </w:tc>
      </w:tr>
      <w:tr w:rsidR="00B55898" w14:paraId="2A5EFEA1" w14:textId="77777777" w:rsidTr="007424B9">
        <w:trPr>
          <w:trHeight w:val="567"/>
        </w:trPr>
        <w:tc>
          <w:tcPr>
            <w:tcW w:w="694" w:type="pct"/>
          </w:tcPr>
          <w:p w14:paraId="3671C890" w14:textId="77777777" w:rsidR="00B55898" w:rsidRDefault="00B55898" w:rsidP="007424B9">
            <w:r>
              <w:rPr>
                <w:rFonts w:hint="eastAsia"/>
              </w:rPr>
              <w:t>软件开发</w:t>
            </w:r>
          </w:p>
        </w:tc>
        <w:tc>
          <w:tcPr>
            <w:tcW w:w="586" w:type="pct"/>
          </w:tcPr>
          <w:p w14:paraId="462804EB" w14:textId="77777777" w:rsidR="00B55898" w:rsidRDefault="00B55898" w:rsidP="007424B9">
            <w:r>
              <w:rPr>
                <w:rFonts w:hint="eastAsia"/>
              </w:rPr>
              <w:t>开发人员离职</w:t>
            </w:r>
          </w:p>
        </w:tc>
        <w:tc>
          <w:tcPr>
            <w:tcW w:w="867" w:type="pct"/>
          </w:tcPr>
          <w:p w14:paraId="08518597" w14:textId="77777777" w:rsidR="00B55898" w:rsidRDefault="00B55898" w:rsidP="007424B9">
            <w:r>
              <w:rPr>
                <w:rFonts w:hint="eastAsia"/>
              </w:rPr>
              <w:t>管理风险</w:t>
            </w:r>
          </w:p>
        </w:tc>
        <w:tc>
          <w:tcPr>
            <w:tcW w:w="865" w:type="pct"/>
          </w:tcPr>
          <w:p w14:paraId="3A7E99A5" w14:textId="77777777" w:rsidR="00B55898" w:rsidRDefault="00B55898" w:rsidP="007424B9">
            <w:r>
              <w:rPr>
                <w:rFonts w:hint="eastAsia"/>
              </w:rPr>
              <w:t>人手不足，工期延误</w:t>
            </w:r>
          </w:p>
        </w:tc>
        <w:tc>
          <w:tcPr>
            <w:tcW w:w="868" w:type="pct"/>
          </w:tcPr>
          <w:p w14:paraId="25D913BA" w14:textId="77777777" w:rsidR="00B55898" w:rsidRDefault="00B55898" w:rsidP="007424B9">
            <w:r>
              <w:rPr>
                <w:rFonts w:hint="eastAsia"/>
              </w:rPr>
              <w:t>提前确认开发人员情况，做好预备方案</w:t>
            </w:r>
          </w:p>
        </w:tc>
        <w:tc>
          <w:tcPr>
            <w:tcW w:w="1120" w:type="pct"/>
          </w:tcPr>
          <w:p w14:paraId="13D696AC" w14:textId="77777777" w:rsidR="00B55898" w:rsidRDefault="00B55898" w:rsidP="007424B9">
            <w:r>
              <w:rPr>
                <w:rFonts w:hint="eastAsia"/>
              </w:rPr>
              <w:t>增补人员或调整开发计划</w:t>
            </w:r>
          </w:p>
        </w:tc>
      </w:tr>
      <w:tr w:rsidR="00B55898" w14:paraId="1BB28CBF" w14:textId="77777777" w:rsidTr="007424B9">
        <w:trPr>
          <w:trHeight w:val="567"/>
        </w:trPr>
        <w:tc>
          <w:tcPr>
            <w:tcW w:w="694" w:type="pct"/>
          </w:tcPr>
          <w:p w14:paraId="195B3E88" w14:textId="77777777" w:rsidR="00B55898" w:rsidRDefault="00B55898" w:rsidP="007424B9">
            <w:r>
              <w:rPr>
                <w:rFonts w:hint="eastAsia"/>
              </w:rPr>
              <w:t>软件开发</w:t>
            </w:r>
          </w:p>
        </w:tc>
        <w:tc>
          <w:tcPr>
            <w:tcW w:w="586" w:type="pct"/>
          </w:tcPr>
          <w:p w14:paraId="5C7AAB4A" w14:textId="77777777" w:rsidR="00B55898" w:rsidRDefault="00B55898" w:rsidP="007424B9">
            <w:r>
              <w:rPr>
                <w:rFonts w:hint="eastAsia"/>
              </w:rPr>
              <w:t>进度拖沓</w:t>
            </w:r>
          </w:p>
        </w:tc>
        <w:tc>
          <w:tcPr>
            <w:tcW w:w="867" w:type="pct"/>
          </w:tcPr>
          <w:p w14:paraId="690A2573" w14:textId="77777777" w:rsidR="00B55898" w:rsidRDefault="00B55898" w:rsidP="007424B9">
            <w:r>
              <w:rPr>
                <w:rFonts w:hint="eastAsia"/>
              </w:rPr>
              <w:t>管理风险</w:t>
            </w:r>
          </w:p>
        </w:tc>
        <w:tc>
          <w:tcPr>
            <w:tcW w:w="865" w:type="pct"/>
          </w:tcPr>
          <w:p w14:paraId="454B9860" w14:textId="77777777" w:rsidR="00B55898" w:rsidRDefault="00B55898" w:rsidP="007424B9">
            <w:r>
              <w:rPr>
                <w:rFonts w:hint="eastAsia"/>
              </w:rPr>
              <w:t>项目无法按计划完成</w:t>
            </w:r>
          </w:p>
        </w:tc>
        <w:tc>
          <w:tcPr>
            <w:tcW w:w="868" w:type="pct"/>
          </w:tcPr>
          <w:p w14:paraId="00216E6D" w14:textId="77777777" w:rsidR="00B55898" w:rsidRDefault="00B55898" w:rsidP="007424B9">
            <w:r>
              <w:rPr>
                <w:rFonts w:hint="eastAsia"/>
              </w:rPr>
              <w:t>设定里程碑，分阶段对项目完成情况进行检查</w:t>
            </w:r>
          </w:p>
        </w:tc>
        <w:tc>
          <w:tcPr>
            <w:tcW w:w="1120" w:type="pct"/>
          </w:tcPr>
          <w:p w14:paraId="1D95ED05" w14:textId="77777777" w:rsidR="00B55898" w:rsidRDefault="00B55898" w:rsidP="007424B9">
            <w:r>
              <w:rPr>
                <w:rFonts w:hint="eastAsia"/>
              </w:rPr>
              <w:t>与相关人员沟通，进行整改</w:t>
            </w:r>
          </w:p>
        </w:tc>
      </w:tr>
      <w:tr w:rsidR="00B55898" w14:paraId="734EFFC0" w14:textId="77777777" w:rsidTr="007424B9">
        <w:trPr>
          <w:trHeight w:val="567"/>
        </w:trPr>
        <w:tc>
          <w:tcPr>
            <w:tcW w:w="694" w:type="pct"/>
          </w:tcPr>
          <w:p w14:paraId="2BCE3888" w14:textId="77777777" w:rsidR="00B55898" w:rsidRDefault="00B55898" w:rsidP="007424B9">
            <w:r>
              <w:rPr>
                <w:rFonts w:hint="eastAsia"/>
              </w:rPr>
              <w:t>软件开发</w:t>
            </w:r>
          </w:p>
        </w:tc>
        <w:tc>
          <w:tcPr>
            <w:tcW w:w="586" w:type="pct"/>
          </w:tcPr>
          <w:p w14:paraId="215B7547" w14:textId="77777777" w:rsidR="00B55898" w:rsidRDefault="00B55898" w:rsidP="007424B9">
            <w:r>
              <w:rPr>
                <w:rFonts w:hint="eastAsia"/>
              </w:rPr>
              <w:t>无法按要求完成功能</w:t>
            </w:r>
          </w:p>
        </w:tc>
        <w:tc>
          <w:tcPr>
            <w:tcW w:w="867" w:type="pct"/>
          </w:tcPr>
          <w:p w14:paraId="4CAEDD4A" w14:textId="77777777" w:rsidR="00B55898" w:rsidRDefault="00B55898" w:rsidP="007424B9">
            <w:r>
              <w:rPr>
                <w:rFonts w:hint="eastAsia"/>
              </w:rPr>
              <w:t>技术风险</w:t>
            </w:r>
          </w:p>
        </w:tc>
        <w:tc>
          <w:tcPr>
            <w:tcW w:w="865" w:type="pct"/>
          </w:tcPr>
          <w:p w14:paraId="6B6C3812" w14:textId="77777777" w:rsidR="00B55898" w:rsidRDefault="00B55898" w:rsidP="007424B9">
            <w:r>
              <w:rPr>
                <w:rFonts w:hint="eastAsia"/>
              </w:rPr>
              <w:t>项目无法达到预期</w:t>
            </w:r>
          </w:p>
        </w:tc>
        <w:tc>
          <w:tcPr>
            <w:tcW w:w="868" w:type="pct"/>
          </w:tcPr>
          <w:p w14:paraId="31B002BA" w14:textId="77777777" w:rsidR="00B55898" w:rsidRDefault="00B55898" w:rsidP="007424B9">
            <w:r>
              <w:rPr>
                <w:rFonts w:hint="eastAsia"/>
              </w:rPr>
              <w:t>提前确认开发人员能力水平</w:t>
            </w:r>
          </w:p>
        </w:tc>
        <w:tc>
          <w:tcPr>
            <w:tcW w:w="1120" w:type="pct"/>
          </w:tcPr>
          <w:p w14:paraId="48655A88" w14:textId="77777777" w:rsidR="00B55898" w:rsidRDefault="00B55898" w:rsidP="007424B9">
            <w:r>
              <w:rPr>
                <w:rFonts w:hint="eastAsia"/>
              </w:rPr>
              <w:t>替换开发人员</w:t>
            </w:r>
          </w:p>
        </w:tc>
      </w:tr>
      <w:tr w:rsidR="00B55898" w14:paraId="03EC9962" w14:textId="77777777" w:rsidTr="007424B9">
        <w:trPr>
          <w:trHeight w:val="567"/>
        </w:trPr>
        <w:tc>
          <w:tcPr>
            <w:tcW w:w="694" w:type="pct"/>
          </w:tcPr>
          <w:p w14:paraId="38B65B9E" w14:textId="77777777" w:rsidR="00B55898" w:rsidRDefault="00B55898" w:rsidP="007424B9">
            <w:r>
              <w:rPr>
                <w:rFonts w:hint="eastAsia"/>
              </w:rPr>
              <w:lastRenderedPageBreak/>
              <w:t>软件交付</w:t>
            </w:r>
          </w:p>
        </w:tc>
        <w:tc>
          <w:tcPr>
            <w:tcW w:w="586" w:type="pct"/>
          </w:tcPr>
          <w:p w14:paraId="46E58168" w14:textId="77777777" w:rsidR="00B55898" w:rsidRDefault="00B55898" w:rsidP="007424B9">
            <w:r>
              <w:rPr>
                <w:rFonts w:hint="eastAsia"/>
              </w:rPr>
              <w:t>出现测试阶段没有发现的</w:t>
            </w:r>
            <w:r>
              <w:rPr>
                <w:rFonts w:hint="eastAsia"/>
              </w:rPr>
              <w:t>b</w:t>
            </w:r>
            <w:r>
              <w:t>ug</w:t>
            </w:r>
          </w:p>
        </w:tc>
        <w:tc>
          <w:tcPr>
            <w:tcW w:w="867" w:type="pct"/>
          </w:tcPr>
          <w:p w14:paraId="6DA257C8" w14:textId="77777777" w:rsidR="00B55898" w:rsidRDefault="00B55898" w:rsidP="007424B9">
            <w:r>
              <w:rPr>
                <w:rFonts w:hint="eastAsia"/>
              </w:rPr>
              <w:t>技术风险</w:t>
            </w:r>
          </w:p>
        </w:tc>
        <w:tc>
          <w:tcPr>
            <w:tcW w:w="865" w:type="pct"/>
          </w:tcPr>
          <w:p w14:paraId="080E8E2B" w14:textId="77777777" w:rsidR="00B55898" w:rsidRDefault="00B55898" w:rsidP="007424B9">
            <w:r>
              <w:rPr>
                <w:rFonts w:hint="eastAsia"/>
              </w:rPr>
              <w:t>用户不满意</w:t>
            </w:r>
          </w:p>
        </w:tc>
        <w:tc>
          <w:tcPr>
            <w:tcW w:w="868" w:type="pct"/>
          </w:tcPr>
          <w:p w14:paraId="3170BA80" w14:textId="77777777" w:rsidR="00B55898" w:rsidRDefault="00B55898" w:rsidP="007424B9">
            <w:r>
              <w:rPr>
                <w:rFonts w:hint="eastAsia"/>
              </w:rPr>
              <w:t>制定完备的软件测试计划</w:t>
            </w:r>
          </w:p>
        </w:tc>
        <w:tc>
          <w:tcPr>
            <w:tcW w:w="1120" w:type="pct"/>
          </w:tcPr>
          <w:p w14:paraId="4CAF80CA" w14:textId="77777777" w:rsidR="00B55898" w:rsidRDefault="00B55898" w:rsidP="007424B9">
            <w:r>
              <w:rPr>
                <w:rFonts w:hint="eastAsia"/>
              </w:rPr>
              <w:t>再次测试</w:t>
            </w:r>
          </w:p>
        </w:tc>
      </w:tr>
      <w:tr w:rsidR="00B55898" w14:paraId="16CDC47D" w14:textId="77777777" w:rsidTr="007424B9">
        <w:trPr>
          <w:trHeight w:val="567"/>
        </w:trPr>
        <w:tc>
          <w:tcPr>
            <w:tcW w:w="694" w:type="pct"/>
          </w:tcPr>
          <w:p w14:paraId="26C4E978" w14:textId="77777777" w:rsidR="00B55898" w:rsidRDefault="00B55898" w:rsidP="007424B9">
            <w:r>
              <w:rPr>
                <w:rFonts w:hint="eastAsia"/>
              </w:rPr>
              <w:t>软件交付</w:t>
            </w:r>
          </w:p>
        </w:tc>
        <w:tc>
          <w:tcPr>
            <w:tcW w:w="586" w:type="pct"/>
          </w:tcPr>
          <w:p w14:paraId="6B3D6227" w14:textId="77777777" w:rsidR="00B55898" w:rsidRDefault="00B55898" w:rsidP="007424B9">
            <w:r>
              <w:rPr>
                <w:rFonts w:hint="eastAsia"/>
              </w:rPr>
              <w:t>用户手册没有完整准确定义软件用法</w:t>
            </w:r>
          </w:p>
        </w:tc>
        <w:tc>
          <w:tcPr>
            <w:tcW w:w="867" w:type="pct"/>
          </w:tcPr>
          <w:p w14:paraId="2CEB6FE6" w14:textId="77777777" w:rsidR="00B55898" w:rsidRDefault="00B55898" w:rsidP="007424B9">
            <w:r>
              <w:rPr>
                <w:rFonts w:hint="eastAsia"/>
              </w:rPr>
              <w:t>技术风险</w:t>
            </w:r>
          </w:p>
        </w:tc>
        <w:tc>
          <w:tcPr>
            <w:tcW w:w="865" w:type="pct"/>
          </w:tcPr>
          <w:p w14:paraId="5F309C99" w14:textId="77777777" w:rsidR="00B55898" w:rsidRDefault="00B55898" w:rsidP="007424B9">
            <w:r>
              <w:rPr>
                <w:rFonts w:hint="eastAsia"/>
              </w:rPr>
              <w:t>用户不满意</w:t>
            </w:r>
          </w:p>
        </w:tc>
        <w:tc>
          <w:tcPr>
            <w:tcW w:w="868" w:type="pct"/>
          </w:tcPr>
          <w:p w14:paraId="66F495D0" w14:textId="77777777" w:rsidR="00B55898" w:rsidRDefault="00B55898" w:rsidP="007424B9">
            <w:r>
              <w:rPr>
                <w:rFonts w:hint="eastAsia"/>
              </w:rPr>
              <w:t>制定用户手册后请第三方对用户手册进行评价</w:t>
            </w:r>
          </w:p>
        </w:tc>
        <w:tc>
          <w:tcPr>
            <w:tcW w:w="1120" w:type="pct"/>
          </w:tcPr>
          <w:p w14:paraId="50242C8C" w14:textId="77777777" w:rsidR="00B55898" w:rsidRDefault="00B55898" w:rsidP="007424B9">
            <w:r>
              <w:rPr>
                <w:rFonts w:hint="eastAsia"/>
              </w:rPr>
              <w:t>重新制定</w:t>
            </w:r>
          </w:p>
        </w:tc>
      </w:tr>
    </w:tbl>
    <w:p w14:paraId="44231BF3" w14:textId="11F4178A" w:rsidR="0090585F" w:rsidRDefault="0090585F" w:rsidP="0090585F"/>
    <w:p w14:paraId="5C37CFF0" w14:textId="0A39827C" w:rsidR="0090585F" w:rsidRDefault="0090585F" w:rsidP="0090585F">
      <w:pPr>
        <w:pStyle w:val="1"/>
      </w:pPr>
      <w:bookmarkStart w:id="183" w:name="_Toc70183387"/>
      <w:r>
        <w:rPr>
          <w:rFonts w:hint="eastAsia"/>
        </w:rPr>
        <w:t>九．配置管理计划</w:t>
      </w:r>
      <w:bookmarkEnd w:id="183"/>
    </w:p>
    <w:p w14:paraId="1B6203CE" w14:textId="77777777" w:rsidR="00B55898" w:rsidRDefault="00B55898" w:rsidP="00B55898">
      <w:pPr>
        <w:pStyle w:val="2"/>
      </w:pPr>
      <w:bookmarkStart w:id="184" w:name="_Toc70181843"/>
      <w:bookmarkStart w:id="185" w:name="_Toc70183388"/>
      <w:r>
        <w:rPr>
          <w:rFonts w:hint="eastAsia"/>
        </w:rPr>
        <w:t xml:space="preserve">1. </w:t>
      </w:r>
      <w:r>
        <w:rPr>
          <w:rFonts w:hint="eastAsia"/>
        </w:rPr>
        <w:t>软件配置管理</w:t>
      </w:r>
      <w:bookmarkEnd w:id="184"/>
      <w:bookmarkEnd w:id="185"/>
    </w:p>
    <w:p w14:paraId="1A38AB90" w14:textId="77777777" w:rsidR="00B55898" w:rsidRDefault="00B55898" w:rsidP="00B55898">
      <w:pPr>
        <w:pStyle w:val="3"/>
      </w:pPr>
      <w:bookmarkStart w:id="186" w:name="_Toc70181844"/>
      <w:bookmarkStart w:id="187" w:name="_Toc70183389"/>
      <w:r>
        <w:rPr>
          <w:rFonts w:hint="eastAsia"/>
        </w:rPr>
        <w:t xml:space="preserve">1.1 </w:t>
      </w:r>
      <w:r>
        <w:rPr>
          <w:rFonts w:hint="eastAsia"/>
        </w:rPr>
        <w:t>软件配置管理组织</w:t>
      </w:r>
      <w:bookmarkEnd w:id="186"/>
      <w:bookmarkEnd w:id="187"/>
    </w:p>
    <w:p w14:paraId="0B1A6FDC" w14:textId="77777777" w:rsidR="00B55898" w:rsidRDefault="00B55898" w:rsidP="00B55898">
      <w:pPr>
        <w:rPr>
          <w:szCs w:val="21"/>
        </w:rPr>
      </w:pPr>
      <w:r>
        <w:rPr>
          <w:rFonts w:hint="eastAsia"/>
          <w:szCs w:val="21"/>
        </w:rPr>
        <w:t xml:space="preserve"> </w:t>
      </w:r>
      <w:r>
        <w:rPr>
          <w:szCs w:val="21"/>
        </w:rPr>
        <w:t xml:space="preserve">   </w:t>
      </w:r>
      <w:r>
        <w:rPr>
          <w:rFonts w:hint="eastAsia"/>
          <w:szCs w:val="21"/>
        </w:rPr>
        <w:t>有项目经理、客户代表、软件开发人员代表组成配置管理委员会，对软件配置进行管理。</w:t>
      </w:r>
    </w:p>
    <w:p w14:paraId="1041F569" w14:textId="77777777" w:rsidR="00B55898" w:rsidRDefault="00B55898" w:rsidP="00B55898">
      <w:pPr>
        <w:pStyle w:val="3"/>
      </w:pPr>
      <w:bookmarkStart w:id="188" w:name="_Toc70181845"/>
      <w:bookmarkStart w:id="189" w:name="_Toc70183390"/>
      <w:r>
        <w:rPr>
          <w:rFonts w:hint="eastAsia"/>
        </w:rPr>
        <w:t xml:space="preserve">1.2 </w:t>
      </w:r>
      <w:r>
        <w:rPr>
          <w:rFonts w:hint="eastAsia"/>
        </w:rPr>
        <w:t>与软件过程生命周期的关系</w:t>
      </w:r>
      <w:bookmarkEnd w:id="188"/>
      <w:bookmarkEnd w:id="189"/>
    </w:p>
    <w:p w14:paraId="4D70703F" w14:textId="77777777" w:rsidR="00B55898" w:rsidRDefault="00B55898" w:rsidP="00B55898">
      <w:r>
        <w:rPr>
          <w:rFonts w:hint="eastAsia"/>
        </w:rPr>
        <w:tab/>
      </w:r>
      <w:r>
        <w:rPr>
          <w:rFonts w:hint="eastAsia"/>
        </w:rPr>
        <w:t>在整个软件过程生命周期中，配置管理委员会（</w:t>
      </w:r>
      <w:r>
        <w:rPr>
          <w:rFonts w:hint="eastAsia"/>
        </w:rPr>
        <w:t>C</w:t>
      </w:r>
      <w:r>
        <w:t>CB</w:t>
      </w:r>
      <w:r>
        <w:rPr>
          <w:rFonts w:hint="eastAsia"/>
        </w:rPr>
        <w:t>）</w:t>
      </w:r>
      <w:r w:rsidRPr="00F138E9">
        <w:rPr>
          <w:rFonts w:hint="eastAsia"/>
        </w:rPr>
        <w:t>负责管理项目的软件基线，评审和审定对软件基线的更改，以及审定由软件基线库制造的产品的生成等。</w:t>
      </w:r>
    </w:p>
    <w:p w14:paraId="6D8EF614" w14:textId="77777777" w:rsidR="00B55898" w:rsidRDefault="00B55898" w:rsidP="00B55898">
      <w:pPr>
        <w:pStyle w:val="2"/>
      </w:pPr>
      <w:bookmarkStart w:id="190" w:name="_Toc70181846"/>
      <w:bookmarkStart w:id="191" w:name="_Toc70183391"/>
      <w:r>
        <w:rPr>
          <w:rFonts w:hint="eastAsia"/>
        </w:rPr>
        <w:t xml:space="preserve">2. </w:t>
      </w:r>
      <w:r>
        <w:rPr>
          <w:rFonts w:hint="eastAsia"/>
        </w:rPr>
        <w:t>软件配置管理活动</w:t>
      </w:r>
      <w:bookmarkEnd w:id="190"/>
      <w:bookmarkEnd w:id="191"/>
    </w:p>
    <w:p w14:paraId="20834B43" w14:textId="77777777" w:rsidR="00B55898" w:rsidRDefault="00B55898" w:rsidP="00B55898">
      <w:pPr>
        <w:pStyle w:val="3"/>
      </w:pPr>
      <w:bookmarkStart w:id="192" w:name="_Toc70181847"/>
      <w:bookmarkStart w:id="193" w:name="_Toc70183392"/>
      <w:r>
        <w:rPr>
          <w:rFonts w:hint="eastAsia"/>
        </w:rPr>
        <w:t xml:space="preserve">2.1 </w:t>
      </w:r>
      <w:r>
        <w:rPr>
          <w:rFonts w:hint="eastAsia"/>
        </w:rPr>
        <w:t>配置项标识</w:t>
      </w:r>
      <w:bookmarkEnd w:id="192"/>
      <w:bookmarkEnd w:id="193"/>
    </w:p>
    <w:p w14:paraId="67EB15B1" w14:textId="77777777" w:rsidR="00B55898" w:rsidRDefault="00B55898" w:rsidP="00B55898">
      <w:pPr>
        <w:pStyle w:val="4"/>
      </w:pPr>
      <w:bookmarkStart w:id="194" w:name="_Toc70181848"/>
      <w:r>
        <w:rPr>
          <w:rFonts w:hint="eastAsia"/>
        </w:rPr>
        <w:t xml:space="preserve">2.1.1 </w:t>
      </w:r>
      <w:r>
        <w:rPr>
          <w:rFonts w:hint="eastAsia"/>
        </w:rPr>
        <w:t>文件命名规范</w:t>
      </w:r>
      <w:bookmarkEnd w:id="194"/>
    </w:p>
    <w:p w14:paraId="40AC04A9" w14:textId="77777777" w:rsidR="00B55898" w:rsidRDefault="00B55898" w:rsidP="00B55898">
      <w:r>
        <w:t>HYR</w:t>
      </w:r>
      <w:r>
        <w:rPr>
          <w:rFonts w:hint="eastAsia"/>
        </w:rPr>
        <w:t>-</w:t>
      </w:r>
      <w:r>
        <w:t>YN</w:t>
      </w:r>
      <w:r w:rsidRPr="00320B1F">
        <w:t>–</w:t>
      </w:r>
      <w:r>
        <w:t>20XXXXXX</w:t>
      </w:r>
      <w:r w:rsidRPr="00320B1F">
        <w:t>–</w:t>
      </w:r>
      <w:r>
        <w:t>C</w:t>
      </w:r>
      <w:r>
        <w:rPr>
          <w:rFonts w:hint="eastAsia"/>
        </w:rPr>
        <w:t>on</w:t>
      </w:r>
      <w:r>
        <w:t>tract</w:t>
      </w:r>
      <w:r w:rsidRPr="00320B1F">
        <w:t>-v1.0</w:t>
      </w:r>
    </w:p>
    <w:p w14:paraId="223BADAC" w14:textId="77777777" w:rsidR="00B55898" w:rsidRDefault="00B55898" w:rsidP="00B55898">
      <w:r>
        <w:rPr>
          <w:rFonts w:hint="eastAsia"/>
        </w:rPr>
        <w:t>公司：</w:t>
      </w:r>
      <w:r>
        <w:rPr>
          <w:rFonts w:hint="eastAsia"/>
        </w:rPr>
        <w:t>3</w:t>
      </w:r>
      <w:r>
        <w:rPr>
          <w:rFonts w:hint="eastAsia"/>
        </w:rPr>
        <w:t>个字符</w:t>
      </w:r>
    </w:p>
    <w:p w14:paraId="66827700" w14:textId="77777777" w:rsidR="00B55898" w:rsidRDefault="00B55898" w:rsidP="00B55898">
      <w:r>
        <w:rPr>
          <w:rFonts w:hint="eastAsia"/>
        </w:rPr>
        <w:t>项目：最长</w:t>
      </w:r>
      <w:r>
        <w:t>5</w:t>
      </w:r>
      <w:r>
        <w:rPr>
          <w:rFonts w:hint="eastAsia"/>
        </w:rPr>
        <w:t>个字符</w:t>
      </w:r>
    </w:p>
    <w:p w14:paraId="361C1AD6" w14:textId="77777777" w:rsidR="00B55898" w:rsidRDefault="00B55898" w:rsidP="00B55898">
      <w:r>
        <w:rPr>
          <w:rFonts w:hint="eastAsia"/>
        </w:rPr>
        <w:t>日期：</w:t>
      </w:r>
      <w:r>
        <w:rPr>
          <w:rFonts w:hint="eastAsia"/>
        </w:rPr>
        <w:t>8</w:t>
      </w:r>
      <w:r>
        <w:rPr>
          <w:rFonts w:hint="eastAsia"/>
        </w:rPr>
        <w:t>个数字</w:t>
      </w:r>
    </w:p>
    <w:p w14:paraId="6F3E436E" w14:textId="77777777" w:rsidR="00B55898" w:rsidRDefault="00B55898" w:rsidP="00B55898">
      <w:r>
        <w:rPr>
          <w:rFonts w:hint="eastAsia"/>
        </w:rPr>
        <w:lastRenderedPageBreak/>
        <w:t>类型：最长</w:t>
      </w:r>
      <w:r>
        <w:t>10</w:t>
      </w:r>
      <w:r>
        <w:rPr>
          <w:rFonts w:hint="eastAsia"/>
        </w:rPr>
        <w:t>个字符</w:t>
      </w:r>
    </w:p>
    <w:p w14:paraId="42ADBBF0" w14:textId="77777777" w:rsidR="00B55898" w:rsidRDefault="00B55898" w:rsidP="00B55898">
      <w:r>
        <w:rPr>
          <w:rFonts w:hint="eastAsia"/>
        </w:rPr>
        <w:t>版本号：</w:t>
      </w:r>
      <w:r>
        <w:t>v</w:t>
      </w:r>
      <w:r>
        <w:rPr>
          <w:rFonts w:hint="eastAsia"/>
        </w:rPr>
        <w:t xml:space="preserve"> m.n</w:t>
      </w:r>
    </w:p>
    <w:p w14:paraId="1E0FAC19" w14:textId="77777777" w:rsidR="00B55898" w:rsidRDefault="00B55898" w:rsidP="00B55898">
      <w:pPr>
        <w:pStyle w:val="4"/>
      </w:pPr>
      <w:bookmarkStart w:id="195" w:name="_Toc70181849"/>
      <w:r>
        <w:rPr>
          <w:rFonts w:hint="eastAsia"/>
        </w:rPr>
        <w:t xml:space="preserve">2.1.2 </w:t>
      </w:r>
      <w:r>
        <w:rPr>
          <w:rFonts w:hint="eastAsia"/>
        </w:rPr>
        <w:t>配置项</w:t>
      </w:r>
      <w:bookmarkEnd w:id="195"/>
    </w:p>
    <w:tbl>
      <w:tblPr>
        <w:tblW w:w="8724" w:type="dxa"/>
        <w:tblInd w:w="5" w:type="dxa"/>
        <w:tblCellMar>
          <w:top w:w="41" w:type="dxa"/>
          <w:right w:w="110" w:type="dxa"/>
        </w:tblCellMar>
        <w:tblLook w:val="04A0" w:firstRow="1" w:lastRow="0" w:firstColumn="1" w:lastColumn="0" w:noHBand="0" w:noVBand="1"/>
      </w:tblPr>
      <w:tblGrid>
        <w:gridCol w:w="1420"/>
        <w:gridCol w:w="1562"/>
        <w:gridCol w:w="4081"/>
        <w:gridCol w:w="1661"/>
      </w:tblGrid>
      <w:tr w:rsidR="00B55898" w14:paraId="54765A5F" w14:textId="77777777" w:rsidTr="007424B9">
        <w:trPr>
          <w:trHeight w:val="322"/>
        </w:trPr>
        <w:tc>
          <w:tcPr>
            <w:tcW w:w="1420" w:type="dxa"/>
            <w:tcBorders>
              <w:top w:val="single" w:sz="4" w:space="0" w:color="000000"/>
              <w:left w:val="single" w:sz="4" w:space="0" w:color="000000"/>
              <w:bottom w:val="single" w:sz="4" w:space="0" w:color="000000"/>
              <w:right w:val="single" w:sz="4" w:space="0" w:color="000000"/>
            </w:tcBorders>
            <w:vAlign w:val="center"/>
            <w:hideMark/>
          </w:tcPr>
          <w:p w14:paraId="5A4A009D" w14:textId="77777777" w:rsidR="00B55898" w:rsidRDefault="00B55898" w:rsidP="007424B9">
            <w:pPr>
              <w:jc w:val="center"/>
            </w:pPr>
            <w:r>
              <w:rPr>
                <w:rFonts w:hint="eastAsia"/>
              </w:rPr>
              <w:t>阶段</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64067674" w14:textId="77777777" w:rsidR="00B55898" w:rsidRDefault="00B55898" w:rsidP="007424B9">
            <w:pPr>
              <w:jc w:val="center"/>
            </w:pPr>
            <w:r>
              <w:rPr>
                <w:rFonts w:hint="eastAsia"/>
              </w:rPr>
              <w:t>配置项</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66FB1DCD" w14:textId="77777777" w:rsidR="00B55898" w:rsidRDefault="00B55898" w:rsidP="007424B9">
            <w:r>
              <w:rPr>
                <w:rFonts w:hint="eastAsia"/>
              </w:rPr>
              <w:t>标识符</w:t>
            </w:r>
            <w:r>
              <w:rPr>
                <w:rFonts w:hint="eastAsia"/>
              </w:rPr>
              <w:t xml:space="preserve"> </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4AB31D42" w14:textId="77777777" w:rsidR="00B55898" w:rsidRDefault="00B55898" w:rsidP="007424B9">
            <w:pPr>
              <w:jc w:val="center"/>
            </w:pPr>
            <w:r>
              <w:rPr>
                <w:rFonts w:hint="eastAsia"/>
              </w:rPr>
              <w:t>预计发表时间</w:t>
            </w:r>
          </w:p>
        </w:tc>
      </w:tr>
      <w:tr w:rsidR="00B55898" w14:paraId="6E2D3712" w14:textId="77777777" w:rsidTr="007424B9">
        <w:trPr>
          <w:trHeight w:val="636"/>
        </w:trPr>
        <w:tc>
          <w:tcPr>
            <w:tcW w:w="1420" w:type="dxa"/>
            <w:tcBorders>
              <w:top w:val="single" w:sz="4" w:space="0" w:color="000000"/>
              <w:left w:val="single" w:sz="4" w:space="0" w:color="000000"/>
              <w:bottom w:val="single" w:sz="4" w:space="0" w:color="000000"/>
              <w:right w:val="single" w:sz="4" w:space="0" w:color="000000"/>
            </w:tcBorders>
            <w:vAlign w:val="center"/>
            <w:hideMark/>
          </w:tcPr>
          <w:p w14:paraId="5B75CFD8" w14:textId="77777777" w:rsidR="00B55898" w:rsidRDefault="00B55898" w:rsidP="007424B9">
            <w:pPr>
              <w:jc w:val="center"/>
            </w:pPr>
            <w:r>
              <w:rPr>
                <w:rFonts w:hint="eastAsia"/>
              </w:rPr>
              <w:t>签订合同</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51B3696F" w14:textId="77777777" w:rsidR="00B55898" w:rsidRDefault="00B55898" w:rsidP="007424B9">
            <w:pPr>
              <w:jc w:val="center"/>
            </w:pPr>
            <w:r>
              <w:rPr>
                <w:rFonts w:hint="eastAsia"/>
              </w:rPr>
              <w:t>技术合同</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6AE0AA9A" w14:textId="77777777" w:rsidR="00B55898" w:rsidRDefault="00B55898" w:rsidP="007424B9">
            <w:r>
              <w:t>HYR</w:t>
            </w:r>
            <w:r>
              <w:rPr>
                <w:rFonts w:hint="eastAsia"/>
              </w:rPr>
              <w:t>-</w:t>
            </w:r>
            <w:r>
              <w:t>YN</w:t>
            </w:r>
            <w:r>
              <w:rPr>
                <w:rFonts w:hint="eastAsia"/>
              </w:rPr>
              <w:t>-202</w:t>
            </w:r>
            <w:r>
              <w:t>1</w:t>
            </w:r>
            <w:r>
              <w:rPr>
                <w:rFonts w:hint="eastAsia"/>
              </w:rPr>
              <w:t>0</w:t>
            </w:r>
            <w:r>
              <w:t>325</w:t>
            </w:r>
            <w:r>
              <w:rPr>
                <w:rFonts w:hint="eastAsia"/>
              </w:rPr>
              <w:t>- Contract-v1.0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47FDC9A2" w14:textId="77777777" w:rsidR="00B55898" w:rsidRDefault="00B55898" w:rsidP="007424B9">
            <w:pPr>
              <w:jc w:val="center"/>
            </w:pPr>
            <w:r>
              <w:rPr>
                <w:rFonts w:hint="eastAsia"/>
              </w:rPr>
              <w:t>202</w:t>
            </w:r>
            <w:r>
              <w:t>1</w:t>
            </w:r>
            <w:r>
              <w:rPr>
                <w:rFonts w:hint="eastAsia"/>
              </w:rPr>
              <w:t>.3.</w:t>
            </w:r>
            <w:r>
              <w:t>25</w:t>
            </w:r>
          </w:p>
        </w:tc>
      </w:tr>
      <w:tr w:rsidR="00B55898" w14:paraId="37691892" w14:textId="77777777" w:rsidTr="007424B9">
        <w:trPr>
          <w:trHeight w:val="636"/>
        </w:trPr>
        <w:tc>
          <w:tcPr>
            <w:tcW w:w="1420" w:type="dxa"/>
            <w:tcBorders>
              <w:top w:val="single" w:sz="4" w:space="0" w:color="000000"/>
              <w:left w:val="single" w:sz="4" w:space="0" w:color="000000"/>
              <w:bottom w:val="single" w:sz="4" w:space="0" w:color="000000"/>
              <w:right w:val="single" w:sz="4" w:space="0" w:color="000000"/>
            </w:tcBorders>
            <w:vAlign w:val="center"/>
          </w:tcPr>
          <w:p w14:paraId="57A6AAF8" w14:textId="77777777" w:rsidR="00B55898" w:rsidRDefault="00B55898" w:rsidP="007424B9">
            <w:pPr>
              <w:jc w:val="center"/>
            </w:pPr>
            <w:r>
              <w:rPr>
                <w:rFonts w:hint="eastAsia"/>
              </w:rPr>
              <w:t>需求分析</w:t>
            </w:r>
          </w:p>
        </w:tc>
        <w:tc>
          <w:tcPr>
            <w:tcW w:w="1562" w:type="dxa"/>
            <w:tcBorders>
              <w:top w:val="single" w:sz="4" w:space="0" w:color="000000"/>
              <w:left w:val="single" w:sz="4" w:space="0" w:color="000000"/>
              <w:bottom w:val="single" w:sz="4" w:space="0" w:color="000000"/>
              <w:right w:val="single" w:sz="4" w:space="0" w:color="000000"/>
            </w:tcBorders>
            <w:vAlign w:val="center"/>
          </w:tcPr>
          <w:p w14:paraId="2FF9C8A2" w14:textId="77777777" w:rsidR="00B55898" w:rsidRDefault="00B55898" w:rsidP="007424B9">
            <w:pPr>
              <w:jc w:val="center"/>
            </w:pPr>
            <w:r>
              <w:rPr>
                <w:rFonts w:hint="eastAsia"/>
              </w:rPr>
              <w:t>需求规格说明书</w:t>
            </w:r>
          </w:p>
        </w:tc>
        <w:tc>
          <w:tcPr>
            <w:tcW w:w="4081" w:type="dxa"/>
            <w:tcBorders>
              <w:top w:val="single" w:sz="4" w:space="0" w:color="000000"/>
              <w:left w:val="single" w:sz="4" w:space="0" w:color="000000"/>
              <w:bottom w:val="single" w:sz="4" w:space="0" w:color="000000"/>
              <w:right w:val="single" w:sz="4" w:space="0" w:color="000000"/>
            </w:tcBorders>
            <w:vAlign w:val="center"/>
          </w:tcPr>
          <w:p w14:paraId="1C92AED8" w14:textId="77777777" w:rsidR="00B55898" w:rsidRDefault="00B55898" w:rsidP="007424B9">
            <w:r>
              <w:t>HYR</w:t>
            </w:r>
            <w:r>
              <w:rPr>
                <w:rFonts w:hint="eastAsia"/>
              </w:rPr>
              <w:t>-</w:t>
            </w:r>
            <w:r>
              <w:t>YN</w:t>
            </w:r>
            <w:r>
              <w:rPr>
                <w:rFonts w:hint="eastAsia"/>
              </w:rPr>
              <w:t>-202</w:t>
            </w:r>
            <w:r>
              <w:t>1</w:t>
            </w:r>
            <w:r>
              <w:rPr>
                <w:rFonts w:hint="eastAsia"/>
              </w:rPr>
              <w:t>0</w:t>
            </w:r>
            <w:r>
              <w:t>408</w:t>
            </w:r>
            <w:r>
              <w:rPr>
                <w:rFonts w:hint="eastAsia"/>
              </w:rPr>
              <w:t xml:space="preserve">- </w:t>
            </w:r>
            <w:r>
              <w:t>D</w:t>
            </w:r>
            <w:r>
              <w:rPr>
                <w:rFonts w:hint="eastAsia"/>
              </w:rPr>
              <w:t>e</w:t>
            </w:r>
            <w:r>
              <w:t>mand</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tcPr>
          <w:p w14:paraId="424A4C97" w14:textId="77777777" w:rsidR="00B55898" w:rsidRDefault="00B55898" w:rsidP="007424B9">
            <w:pPr>
              <w:jc w:val="center"/>
            </w:pPr>
            <w:r>
              <w:rPr>
                <w:rFonts w:hint="eastAsia"/>
              </w:rPr>
              <w:t>202</w:t>
            </w:r>
            <w:r>
              <w:t>1</w:t>
            </w:r>
            <w:r>
              <w:rPr>
                <w:rFonts w:hint="eastAsia"/>
              </w:rPr>
              <w:t>.</w:t>
            </w:r>
            <w:r>
              <w:t>4</w:t>
            </w:r>
            <w:r>
              <w:rPr>
                <w:rFonts w:hint="eastAsia"/>
              </w:rPr>
              <w:t>.</w:t>
            </w:r>
            <w:r>
              <w:t>08</w:t>
            </w:r>
          </w:p>
        </w:tc>
      </w:tr>
      <w:tr w:rsidR="00B55898" w14:paraId="07493875" w14:textId="77777777" w:rsidTr="007424B9">
        <w:trPr>
          <w:trHeight w:val="322"/>
        </w:trPr>
        <w:tc>
          <w:tcPr>
            <w:tcW w:w="1420" w:type="dxa"/>
            <w:vMerge w:val="restart"/>
            <w:tcBorders>
              <w:top w:val="single" w:sz="4" w:space="0" w:color="000000"/>
              <w:left w:val="single" w:sz="4" w:space="0" w:color="000000"/>
              <w:right w:val="single" w:sz="4" w:space="0" w:color="000000"/>
            </w:tcBorders>
            <w:vAlign w:val="center"/>
            <w:hideMark/>
          </w:tcPr>
          <w:p w14:paraId="55E0591A" w14:textId="77777777" w:rsidR="00B55898" w:rsidRDefault="00B55898" w:rsidP="007424B9">
            <w:pPr>
              <w:jc w:val="center"/>
            </w:pPr>
            <w:r>
              <w:rPr>
                <w:rFonts w:hint="eastAsia"/>
              </w:rPr>
              <w:t>制定计划</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1AC71FE7" w14:textId="77777777" w:rsidR="00B55898" w:rsidRDefault="00B55898" w:rsidP="007424B9">
            <w:pPr>
              <w:jc w:val="center"/>
            </w:pPr>
            <w:r>
              <w:rPr>
                <w:rFonts w:hint="eastAsia"/>
              </w:rPr>
              <w:t>范围计划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641F9225" w14:textId="77777777" w:rsidR="00B55898" w:rsidRDefault="00B55898" w:rsidP="007424B9">
            <w:r>
              <w:t>HYR</w:t>
            </w:r>
            <w:r>
              <w:rPr>
                <w:rFonts w:hint="eastAsia"/>
              </w:rPr>
              <w:t>-</w:t>
            </w:r>
            <w:r>
              <w:t>YN</w:t>
            </w:r>
            <w:r>
              <w:rPr>
                <w:rFonts w:hint="eastAsia"/>
              </w:rPr>
              <w:t>-202</w:t>
            </w:r>
            <w:r>
              <w:t>1</w:t>
            </w:r>
            <w:r>
              <w:rPr>
                <w:rFonts w:hint="eastAsia"/>
              </w:rPr>
              <w:t>0</w:t>
            </w:r>
            <w:r>
              <w:t>410</w:t>
            </w:r>
            <w:r>
              <w:rPr>
                <w:rFonts w:hint="eastAsia"/>
              </w:rPr>
              <w:t xml:space="preserve">- </w:t>
            </w:r>
            <w:r>
              <w:t>S</w:t>
            </w:r>
            <w:r>
              <w:rPr>
                <w:rFonts w:hint="eastAsia"/>
              </w:rPr>
              <w:t>c</w:t>
            </w:r>
            <w:r>
              <w:t>ope</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2A367C3F" w14:textId="77777777" w:rsidR="00B55898" w:rsidRDefault="00B55898" w:rsidP="007424B9">
            <w:pPr>
              <w:jc w:val="center"/>
            </w:pPr>
            <w:r>
              <w:rPr>
                <w:rFonts w:hint="eastAsia"/>
              </w:rPr>
              <w:t>202</w:t>
            </w:r>
            <w:r>
              <w:t>1</w:t>
            </w:r>
            <w:r>
              <w:rPr>
                <w:rFonts w:hint="eastAsia"/>
              </w:rPr>
              <w:t>.</w:t>
            </w:r>
            <w:r>
              <w:t>4</w:t>
            </w:r>
            <w:r>
              <w:rPr>
                <w:rFonts w:hint="eastAsia"/>
              </w:rPr>
              <w:t>.1</w:t>
            </w:r>
            <w:r>
              <w:t>0</w:t>
            </w:r>
          </w:p>
        </w:tc>
      </w:tr>
      <w:tr w:rsidR="00B55898" w14:paraId="62FC5800" w14:textId="77777777" w:rsidTr="007424B9">
        <w:trPr>
          <w:trHeight w:val="322"/>
        </w:trPr>
        <w:tc>
          <w:tcPr>
            <w:tcW w:w="0" w:type="auto"/>
            <w:vMerge/>
            <w:tcBorders>
              <w:left w:val="single" w:sz="4" w:space="0" w:color="000000"/>
              <w:right w:val="single" w:sz="4" w:space="0" w:color="000000"/>
            </w:tcBorders>
            <w:vAlign w:val="center"/>
            <w:hideMark/>
          </w:tcPr>
          <w:p w14:paraId="1F07A37E"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0317DB17" w14:textId="77777777" w:rsidR="00B55898" w:rsidRDefault="00B55898" w:rsidP="007424B9">
            <w:pPr>
              <w:jc w:val="center"/>
            </w:pPr>
            <w:r>
              <w:rPr>
                <w:rFonts w:hint="eastAsia"/>
              </w:rPr>
              <w:t>进度计划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453CAB51" w14:textId="77777777" w:rsidR="00B55898" w:rsidRDefault="00B55898" w:rsidP="007424B9">
            <w:r>
              <w:t>HYR</w:t>
            </w:r>
            <w:r>
              <w:rPr>
                <w:rFonts w:hint="eastAsia"/>
              </w:rPr>
              <w:t>-</w:t>
            </w:r>
            <w:r>
              <w:t>YN</w:t>
            </w:r>
            <w:r>
              <w:rPr>
                <w:rFonts w:hint="eastAsia"/>
              </w:rPr>
              <w:t>-202</w:t>
            </w:r>
            <w:r>
              <w:t>1</w:t>
            </w:r>
            <w:r>
              <w:rPr>
                <w:rFonts w:hint="eastAsia"/>
              </w:rPr>
              <w:t>0</w:t>
            </w:r>
            <w:r>
              <w:t>412</w:t>
            </w:r>
            <w:r>
              <w:rPr>
                <w:rFonts w:hint="eastAsia"/>
              </w:rPr>
              <w:t xml:space="preserve">- </w:t>
            </w:r>
            <w:r>
              <w:t>S</w:t>
            </w:r>
            <w:r>
              <w:rPr>
                <w:rFonts w:hint="eastAsia"/>
              </w:rPr>
              <w:t>che</w:t>
            </w:r>
            <w:r>
              <w:t>dule</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4385117A" w14:textId="77777777" w:rsidR="00B55898" w:rsidRDefault="00B55898" w:rsidP="007424B9">
            <w:pPr>
              <w:jc w:val="center"/>
            </w:pPr>
            <w:r>
              <w:rPr>
                <w:rFonts w:hint="eastAsia"/>
              </w:rPr>
              <w:t>202</w:t>
            </w:r>
            <w:r>
              <w:t>1</w:t>
            </w:r>
            <w:r>
              <w:rPr>
                <w:rFonts w:hint="eastAsia"/>
              </w:rPr>
              <w:t>.</w:t>
            </w:r>
            <w:r>
              <w:t>4</w:t>
            </w:r>
            <w:r>
              <w:rPr>
                <w:rFonts w:hint="eastAsia"/>
              </w:rPr>
              <w:t>.</w:t>
            </w:r>
            <w:r>
              <w:t>12</w:t>
            </w:r>
          </w:p>
        </w:tc>
      </w:tr>
      <w:tr w:rsidR="00B55898" w14:paraId="611430EC" w14:textId="77777777" w:rsidTr="007424B9">
        <w:trPr>
          <w:trHeight w:val="322"/>
        </w:trPr>
        <w:tc>
          <w:tcPr>
            <w:tcW w:w="0" w:type="auto"/>
            <w:vMerge/>
            <w:tcBorders>
              <w:left w:val="single" w:sz="4" w:space="0" w:color="000000"/>
              <w:right w:val="single" w:sz="4" w:space="0" w:color="000000"/>
            </w:tcBorders>
            <w:vAlign w:val="center"/>
            <w:hideMark/>
          </w:tcPr>
          <w:p w14:paraId="05C8DA4F"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056BC82B" w14:textId="77777777" w:rsidR="00B55898" w:rsidRDefault="00B55898" w:rsidP="007424B9">
            <w:pPr>
              <w:jc w:val="center"/>
            </w:pPr>
            <w:r>
              <w:rPr>
                <w:rFonts w:hint="eastAsia"/>
              </w:rPr>
              <w:t>成本计划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12EAC755" w14:textId="77777777" w:rsidR="00B55898" w:rsidRDefault="00B55898" w:rsidP="007424B9">
            <w:r>
              <w:t>HYR</w:t>
            </w:r>
            <w:r>
              <w:rPr>
                <w:rFonts w:hint="eastAsia"/>
              </w:rPr>
              <w:t>-</w:t>
            </w:r>
            <w:r>
              <w:t>YN</w:t>
            </w:r>
            <w:r>
              <w:rPr>
                <w:rFonts w:hint="eastAsia"/>
              </w:rPr>
              <w:t>-202</w:t>
            </w:r>
            <w:r>
              <w:t>1</w:t>
            </w:r>
            <w:r>
              <w:rPr>
                <w:rFonts w:hint="eastAsia"/>
              </w:rPr>
              <w:t>0</w:t>
            </w:r>
            <w:r>
              <w:t>414</w:t>
            </w:r>
            <w:r>
              <w:rPr>
                <w:rFonts w:hint="eastAsia"/>
              </w:rPr>
              <w:t>- Cost-v1.0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53EDB3B6" w14:textId="77777777" w:rsidR="00B55898" w:rsidRDefault="00B55898" w:rsidP="007424B9">
            <w:pPr>
              <w:jc w:val="center"/>
            </w:pPr>
            <w:r>
              <w:rPr>
                <w:rFonts w:hint="eastAsia"/>
              </w:rPr>
              <w:t>2021.</w:t>
            </w:r>
            <w:r>
              <w:t>4</w:t>
            </w:r>
            <w:r>
              <w:rPr>
                <w:rFonts w:hint="eastAsia"/>
              </w:rPr>
              <w:t>.1</w:t>
            </w:r>
            <w:r>
              <w:t>4</w:t>
            </w:r>
          </w:p>
        </w:tc>
      </w:tr>
      <w:tr w:rsidR="00B55898" w14:paraId="5646B460" w14:textId="77777777" w:rsidTr="007424B9">
        <w:trPr>
          <w:trHeight w:val="322"/>
        </w:trPr>
        <w:tc>
          <w:tcPr>
            <w:tcW w:w="0" w:type="auto"/>
            <w:vMerge/>
            <w:tcBorders>
              <w:left w:val="single" w:sz="4" w:space="0" w:color="000000"/>
              <w:right w:val="single" w:sz="4" w:space="0" w:color="000000"/>
            </w:tcBorders>
            <w:vAlign w:val="center"/>
            <w:hideMark/>
          </w:tcPr>
          <w:p w14:paraId="5EA5A579"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13CA07B3" w14:textId="77777777" w:rsidR="00B55898" w:rsidRDefault="00B55898" w:rsidP="007424B9">
            <w:pPr>
              <w:jc w:val="center"/>
            </w:pPr>
            <w:r>
              <w:rPr>
                <w:rFonts w:hint="eastAsia"/>
              </w:rPr>
              <w:t>质量计划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4896115A" w14:textId="77777777" w:rsidR="00B55898" w:rsidRDefault="00B55898" w:rsidP="007424B9">
            <w:r>
              <w:t>HYR</w:t>
            </w:r>
            <w:r>
              <w:rPr>
                <w:rFonts w:hint="eastAsia"/>
              </w:rPr>
              <w:t>-</w:t>
            </w:r>
            <w:r>
              <w:t>YN</w:t>
            </w:r>
            <w:r>
              <w:rPr>
                <w:rFonts w:hint="eastAsia"/>
              </w:rPr>
              <w:t>-202</w:t>
            </w:r>
            <w:r>
              <w:t>1</w:t>
            </w:r>
            <w:r>
              <w:rPr>
                <w:rFonts w:hint="eastAsia"/>
              </w:rPr>
              <w:t>0</w:t>
            </w:r>
            <w:r>
              <w:t>416</w:t>
            </w:r>
            <w:r>
              <w:rPr>
                <w:rFonts w:hint="eastAsia"/>
              </w:rPr>
              <w:t xml:space="preserve">- </w:t>
            </w:r>
            <w:r>
              <w:t>Quality</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402493CB" w14:textId="77777777" w:rsidR="00B55898" w:rsidRDefault="00B55898" w:rsidP="007424B9">
            <w:pPr>
              <w:jc w:val="center"/>
            </w:pPr>
            <w:r>
              <w:rPr>
                <w:rFonts w:hint="eastAsia"/>
              </w:rPr>
              <w:t>202</w:t>
            </w:r>
            <w:r>
              <w:t>1</w:t>
            </w:r>
            <w:r>
              <w:rPr>
                <w:rFonts w:hint="eastAsia"/>
              </w:rPr>
              <w:t>.</w:t>
            </w:r>
            <w:r>
              <w:t>4</w:t>
            </w:r>
            <w:r>
              <w:rPr>
                <w:rFonts w:hint="eastAsia"/>
              </w:rPr>
              <w:t>.1</w:t>
            </w:r>
            <w:r>
              <w:t>6</w:t>
            </w:r>
          </w:p>
        </w:tc>
      </w:tr>
      <w:tr w:rsidR="00B55898" w14:paraId="5F4D7C08" w14:textId="77777777" w:rsidTr="007424B9">
        <w:trPr>
          <w:trHeight w:val="322"/>
        </w:trPr>
        <w:tc>
          <w:tcPr>
            <w:tcW w:w="0" w:type="auto"/>
            <w:vMerge/>
            <w:tcBorders>
              <w:left w:val="single" w:sz="4" w:space="0" w:color="000000"/>
              <w:right w:val="single" w:sz="4" w:space="0" w:color="000000"/>
            </w:tcBorders>
            <w:vAlign w:val="center"/>
            <w:hideMark/>
          </w:tcPr>
          <w:p w14:paraId="7182BAB6"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3F41D147" w14:textId="77777777" w:rsidR="00B55898" w:rsidRDefault="00B55898" w:rsidP="007424B9">
            <w:pPr>
              <w:jc w:val="center"/>
            </w:pPr>
            <w:r>
              <w:rPr>
                <w:rFonts w:hint="eastAsia"/>
              </w:rPr>
              <w:t>人力计划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5B065FB1" w14:textId="77777777" w:rsidR="00B55898" w:rsidRDefault="00B55898" w:rsidP="007424B9">
            <w:r>
              <w:t>HYR</w:t>
            </w:r>
            <w:r>
              <w:rPr>
                <w:rFonts w:hint="eastAsia"/>
              </w:rPr>
              <w:t>-</w:t>
            </w:r>
            <w:r>
              <w:t>YN</w:t>
            </w:r>
            <w:r>
              <w:rPr>
                <w:rFonts w:hint="eastAsia"/>
              </w:rPr>
              <w:t>-202</w:t>
            </w:r>
            <w:r>
              <w:t>1</w:t>
            </w:r>
            <w:r>
              <w:rPr>
                <w:rFonts w:hint="eastAsia"/>
              </w:rPr>
              <w:t>0</w:t>
            </w:r>
            <w:r>
              <w:t>418</w:t>
            </w:r>
            <w:r>
              <w:rPr>
                <w:rFonts w:hint="eastAsia"/>
              </w:rPr>
              <w:t xml:space="preserve">- </w:t>
            </w:r>
            <w:r>
              <w:t>Manpower</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1E91ED68" w14:textId="77777777" w:rsidR="00B55898" w:rsidRDefault="00B55898" w:rsidP="007424B9">
            <w:pPr>
              <w:jc w:val="center"/>
            </w:pPr>
            <w:r>
              <w:rPr>
                <w:rFonts w:hint="eastAsia"/>
              </w:rPr>
              <w:t>202</w:t>
            </w:r>
            <w:r>
              <w:t>1</w:t>
            </w:r>
            <w:r>
              <w:rPr>
                <w:rFonts w:hint="eastAsia"/>
              </w:rPr>
              <w:t>.</w:t>
            </w:r>
            <w:r>
              <w:t>4</w:t>
            </w:r>
            <w:r>
              <w:rPr>
                <w:rFonts w:hint="eastAsia"/>
              </w:rPr>
              <w:t>.</w:t>
            </w:r>
            <w:r>
              <w:t>18</w:t>
            </w:r>
          </w:p>
        </w:tc>
      </w:tr>
      <w:tr w:rsidR="00B55898" w14:paraId="406E4BEC" w14:textId="77777777" w:rsidTr="007424B9">
        <w:trPr>
          <w:trHeight w:val="324"/>
        </w:trPr>
        <w:tc>
          <w:tcPr>
            <w:tcW w:w="0" w:type="auto"/>
            <w:vMerge/>
            <w:tcBorders>
              <w:left w:val="single" w:sz="4" w:space="0" w:color="000000"/>
              <w:right w:val="single" w:sz="4" w:space="0" w:color="000000"/>
            </w:tcBorders>
            <w:vAlign w:val="center"/>
            <w:hideMark/>
          </w:tcPr>
          <w:p w14:paraId="3A9C2329"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12FDB716" w14:textId="77777777" w:rsidR="00B55898" w:rsidRDefault="00B55898" w:rsidP="007424B9">
            <w:pPr>
              <w:jc w:val="center"/>
            </w:pPr>
            <w:r>
              <w:rPr>
                <w:rFonts w:hint="eastAsia"/>
              </w:rPr>
              <w:t>沟通计划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2A657CA4" w14:textId="77777777" w:rsidR="00B55898" w:rsidRDefault="00B55898" w:rsidP="007424B9">
            <w:r>
              <w:t>HYR</w:t>
            </w:r>
            <w:r>
              <w:rPr>
                <w:rFonts w:hint="eastAsia"/>
              </w:rPr>
              <w:t>-</w:t>
            </w:r>
            <w:r>
              <w:t>YN</w:t>
            </w:r>
            <w:r>
              <w:rPr>
                <w:rFonts w:hint="eastAsia"/>
              </w:rPr>
              <w:t>-202</w:t>
            </w:r>
            <w:r>
              <w:t>1</w:t>
            </w:r>
            <w:r>
              <w:rPr>
                <w:rFonts w:hint="eastAsia"/>
              </w:rPr>
              <w:t>0</w:t>
            </w:r>
            <w:r>
              <w:t>420</w:t>
            </w:r>
            <w:r>
              <w:rPr>
                <w:rFonts w:hint="eastAsia"/>
              </w:rPr>
              <w:t>- Co</w:t>
            </w:r>
            <w:r>
              <w:t>mmu</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126B7B85" w14:textId="77777777" w:rsidR="00B55898" w:rsidRDefault="00B55898" w:rsidP="007424B9">
            <w:pPr>
              <w:jc w:val="center"/>
            </w:pPr>
            <w:r>
              <w:rPr>
                <w:rFonts w:hint="eastAsia"/>
              </w:rPr>
              <w:t>202</w:t>
            </w:r>
            <w:r>
              <w:t>1</w:t>
            </w:r>
            <w:r>
              <w:rPr>
                <w:rFonts w:hint="eastAsia"/>
              </w:rPr>
              <w:t>.</w:t>
            </w:r>
            <w:r>
              <w:t>4</w:t>
            </w:r>
            <w:r>
              <w:rPr>
                <w:rFonts w:hint="eastAsia"/>
              </w:rPr>
              <w:t>.</w:t>
            </w:r>
            <w:r>
              <w:t>20</w:t>
            </w:r>
          </w:p>
        </w:tc>
      </w:tr>
      <w:tr w:rsidR="00B55898" w14:paraId="19D4D806" w14:textId="77777777" w:rsidTr="007424B9">
        <w:trPr>
          <w:trHeight w:val="322"/>
        </w:trPr>
        <w:tc>
          <w:tcPr>
            <w:tcW w:w="0" w:type="auto"/>
            <w:vMerge/>
            <w:tcBorders>
              <w:left w:val="single" w:sz="4" w:space="0" w:color="000000"/>
              <w:right w:val="single" w:sz="4" w:space="0" w:color="000000"/>
            </w:tcBorders>
            <w:vAlign w:val="center"/>
            <w:hideMark/>
          </w:tcPr>
          <w:p w14:paraId="626375D3"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1CABF85F" w14:textId="77777777" w:rsidR="00B55898" w:rsidRDefault="00B55898" w:rsidP="007424B9">
            <w:pPr>
              <w:jc w:val="center"/>
            </w:pPr>
            <w:r>
              <w:rPr>
                <w:rFonts w:hint="eastAsia"/>
              </w:rPr>
              <w:t>风险计划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0C640A63" w14:textId="77777777" w:rsidR="00B55898" w:rsidRDefault="00B55898" w:rsidP="007424B9">
            <w:r>
              <w:t>HYR</w:t>
            </w:r>
            <w:r>
              <w:rPr>
                <w:rFonts w:hint="eastAsia"/>
              </w:rPr>
              <w:t>-</w:t>
            </w:r>
            <w:r>
              <w:t>YN</w:t>
            </w:r>
            <w:r>
              <w:rPr>
                <w:rFonts w:hint="eastAsia"/>
              </w:rPr>
              <w:t>-202</w:t>
            </w:r>
            <w:r>
              <w:t>1</w:t>
            </w:r>
            <w:r>
              <w:rPr>
                <w:rFonts w:hint="eastAsia"/>
              </w:rPr>
              <w:t>0</w:t>
            </w:r>
            <w:r>
              <w:t>422</w:t>
            </w:r>
            <w:r>
              <w:rPr>
                <w:rFonts w:hint="eastAsia"/>
              </w:rPr>
              <w:t xml:space="preserve">- </w:t>
            </w:r>
            <w:r>
              <w:t>Risk</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74EF4271" w14:textId="77777777" w:rsidR="00B55898" w:rsidRDefault="00B55898" w:rsidP="007424B9">
            <w:pPr>
              <w:jc w:val="center"/>
            </w:pPr>
            <w:r>
              <w:rPr>
                <w:rFonts w:hint="eastAsia"/>
              </w:rPr>
              <w:t>202</w:t>
            </w:r>
            <w:r>
              <w:t>1</w:t>
            </w:r>
            <w:r>
              <w:rPr>
                <w:rFonts w:hint="eastAsia"/>
              </w:rPr>
              <w:t>.</w:t>
            </w:r>
            <w:r>
              <w:t>4</w:t>
            </w:r>
            <w:r>
              <w:rPr>
                <w:rFonts w:hint="eastAsia"/>
              </w:rPr>
              <w:t>.2</w:t>
            </w:r>
            <w:r>
              <w:t>2</w:t>
            </w:r>
          </w:p>
        </w:tc>
      </w:tr>
      <w:tr w:rsidR="00B55898" w14:paraId="28B25D38" w14:textId="77777777" w:rsidTr="007424B9">
        <w:trPr>
          <w:trHeight w:val="322"/>
        </w:trPr>
        <w:tc>
          <w:tcPr>
            <w:tcW w:w="0" w:type="auto"/>
            <w:vMerge/>
            <w:tcBorders>
              <w:left w:val="single" w:sz="4" w:space="0" w:color="000000"/>
              <w:right w:val="single" w:sz="4" w:space="0" w:color="000000"/>
            </w:tcBorders>
            <w:vAlign w:val="center"/>
          </w:tcPr>
          <w:p w14:paraId="1570121C"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tcPr>
          <w:p w14:paraId="07736AEE" w14:textId="77777777" w:rsidR="00B55898" w:rsidRDefault="00B55898" w:rsidP="007424B9">
            <w:pPr>
              <w:jc w:val="center"/>
            </w:pPr>
            <w:r>
              <w:rPr>
                <w:rFonts w:hint="eastAsia"/>
              </w:rPr>
              <w:t>配置管理计划</w:t>
            </w:r>
          </w:p>
        </w:tc>
        <w:tc>
          <w:tcPr>
            <w:tcW w:w="4081" w:type="dxa"/>
            <w:tcBorders>
              <w:top w:val="single" w:sz="4" w:space="0" w:color="000000"/>
              <w:left w:val="single" w:sz="4" w:space="0" w:color="000000"/>
              <w:bottom w:val="single" w:sz="4" w:space="0" w:color="000000"/>
              <w:right w:val="single" w:sz="4" w:space="0" w:color="000000"/>
            </w:tcBorders>
            <w:vAlign w:val="center"/>
          </w:tcPr>
          <w:p w14:paraId="71D9ED1F" w14:textId="77777777" w:rsidR="00B55898" w:rsidRDefault="00B55898" w:rsidP="007424B9">
            <w:r>
              <w:t>HYR</w:t>
            </w:r>
            <w:r>
              <w:rPr>
                <w:rFonts w:hint="eastAsia"/>
              </w:rPr>
              <w:t>-</w:t>
            </w:r>
            <w:r>
              <w:t>YN</w:t>
            </w:r>
            <w:r>
              <w:rPr>
                <w:rFonts w:hint="eastAsia"/>
              </w:rPr>
              <w:t>-202</w:t>
            </w:r>
            <w:r>
              <w:t>1</w:t>
            </w:r>
            <w:r>
              <w:rPr>
                <w:rFonts w:hint="eastAsia"/>
              </w:rPr>
              <w:t>0</w:t>
            </w:r>
            <w:r>
              <w:t>424</w:t>
            </w:r>
            <w:r>
              <w:rPr>
                <w:rFonts w:hint="eastAsia"/>
              </w:rPr>
              <w:t>- Con</w:t>
            </w:r>
            <w:r>
              <w:t>fig</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tcPr>
          <w:p w14:paraId="506AB519" w14:textId="77777777" w:rsidR="00B55898" w:rsidRDefault="00B55898" w:rsidP="007424B9">
            <w:pPr>
              <w:jc w:val="center"/>
            </w:pPr>
            <w:r>
              <w:rPr>
                <w:rFonts w:hint="eastAsia"/>
              </w:rPr>
              <w:t>2</w:t>
            </w:r>
            <w:r>
              <w:t>021.4.24</w:t>
            </w:r>
          </w:p>
        </w:tc>
      </w:tr>
      <w:tr w:rsidR="00B55898" w14:paraId="007E0460" w14:textId="77777777" w:rsidTr="007424B9">
        <w:trPr>
          <w:trHeight w:val="322"/>
        </w:trPr>
        <w:tc>
          <w:tcPr>
            <w:tcW w:w="0" w:type="auto"/>
            <w:vMerge/>
            <w:tcBorders>
              <w:left w:val="single" w:sz="4" w:space="0" w:color="000000"/>
              <w:bottom w:val="single" w:sz="4" w:space="0" w:color="000000"/>
              <w:right w:val="single" w:sz="4" w:space="0" w:color="000000"/>
            </w:tcBorders>
            <w:vAlign w:val="center"/>
          </w:tcPr>
          <w:p w14:paraId="5DAEFEB7"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tcPr>
          <w:p w14:paraId="1D6E965D" w14:textId="77777777" w:rsidR="00B55898" w:rsidRDefault="00B55898" w:rsidP="007424B9">
            <w:pPr>
              <w:jc w:val="center"/>
            </w:pPr>
            <w:r>
              <w:rPr>
                <w:rFonts w:hint="eastAsia"/>
              </w:rPr>
              <w:t>集成计划</w:t>
            </w:r>
          </w:p>
        </w:tc>
        <w:tc>
          <w:tcPr>
            <w:tcW w:w="4081" w:type="dxa"/>
            <w:tcBorders>
              <w:top w:val="single" w:sz="4" w:space="0" w:color="000000"/>
              <w:left w:val="single" w:sz="4" w:space="0" w:color="000000"/>
              <w:bottom w:val="single" w:sz="4" w:space="0" w:color="000000"/>
              <w:right w:val="single" w:sz="4" w:space="0" w:color="000000"/>
            </w:tcBorders>
            <w:vAlign w:val="center"/>
          </w:tcPr>
          <w:p w14:paraId="368B2622" w14:textId="77777777" w:rsidR="00B55898" w:rsidRDefault="00B55898" w:rsidP="007424B9">
            <w:r>
              <w:t>HYR</w:t>
            </w:r>
            <w:r>
              <w:rPr>
                <w:rFonts w:hint="eastAsia"/>
              </w:rPr>
              <w:t>-</w:t>
            </w:r>
            <w:r>
              <w:t>YN</w:t>
            </w:r>
            <w:r>
              <w:rPr>
                <w:rFonts w:hint="eastAsia"/>
              </w:rPr>
              <w:t>-202</w:t>
            </w:r>
            <w:r>
              <w:t>1</w:t>
            </w:r>
            <w:r>
              <w:rPr>
                <w:rFonts w:hint="eastAsia"/>
              </w:rPr>
              <w:t>0</w:t>
            </w:r>
            <w:r>
              <w:t>426</w:t>
            </w:r>
            <w:r>
              <w:rPr>
                <w:rFonts w:hint="eastAsia"/>
              </w:rPr>
              <w:t xml:space="preserve">- </w:t>
            </w:r>
            <w:r>
              <w:t>Integ</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tcPr>
          <w:p w14:paraId="1342B09C" w14:textId="77777777" w:rsidR="00B55898" w:rsidRDefault="00B55898" w:rsidP="007424B9">
            <w:pPr>
              <w:jc w:val="center"/>
            </w:pPr>
            <w:r>
              <w:rPr>
                <w:rFonts w:hint="eastAsia"/>
              </w:rPr>
              <w:t>2</w:t>
            </w:r>
            <w:r>
              <w:t>021.4.26</w:t>
            </w:r>
          </w:p>
        </w:tc>
      </w:tr>
      <w:tr w:rsidR="00B55898" w14:paraId="04743012" w14:textId="77777777" w:rsidTr="007424B9">
        <w:trPr>
          <w:trHeight w:val="634"/>
        </w:trPr>
        <w:tc>
          <w:tcPr>
            <w:tcW w:w="1420" w:type="dxa"/>
            <w:vMerge w:val="restart"/>
            <w:tcBorders>
              <w:top w:val="single" w:sz="4" w:space="0" w:color="000000"/>
              <w:left w:val="single" w:sz="4" w:space="0" w:color="000000"/>
              <w:bottom w:val="single" w:sz="4" w:space="0" w:color="000000"/>
              <w:right w:val="single" w:sz="4" w:space="0" w:color="000000"/>
            </w:tcBorders>
            <w:vAlign w:val="center"/>
            <w:hideMark/>
          </w:tcPr>
          <w:p w14:paraId="7D7A9716" w14:textId="77777777" w:rsidR="00B55898" w:rsidRDefault="00B55898" w:rsidP="007424B9">
            <w:pPr>
              <w:jc w:val="center"/>
            </w:pPr>
            <w:r>
              <w:rPr>
                <w:rFonts w:hint="eastAsia"/>
              </w:rPr>
              <w:t>系统设计</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63031A62" w14:textId="77777777" w:rsidR="00B55898" w:rsidRDefault="00B55898" w:rsidP="007424B9">
            <w:pPr>
              <w:jc w:val="center"/>
            </w:pPr>
            <w:r>
              <w:rPr>
                <w:rFonts w:hint="eastAsia"/>
              </w:rPr>
              <w:t>系统架构设计文档</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0917FC7E" w14:textId="77777777" w:rsidR="00B55898" w:rsidRDefault="00B55898" w:rsidP="007424B9">
            <w:r>
              <w:t>HYR</w:t>
            </w:r>
            <w:r>
              <w:rPr>
                <w:rFonts w:hint="eastAsia"/>
              </w:rPr>
              <w:t>-</w:t>
            </w:r>
            <w:r>
              <w:t>YN</w:t>
            </w:r>
            <w:r>
              <w:rPr>
                <w:rFonts w:hint="eastAsia"/>
              </w:rPr>
              <w:t>-202</w:t>
            </w:r>
            <w:r>
              <w:t>1</w:t>
            </w:r>
            <w:r>
              <w:rPr>
                <w:rFonts w:hint="eastAsia"/>
              </w:rPr>
              <w:t>0</w:t>
            </w:r>
            <w:r>
              <w:t>517</w:t>
            </w:r>
            <w:r>
              <w:rPr>
                <w:rFonts w:hint="eastAsia"/>
              </w:rPr>
              <w:t xml:space="preserve">- </w:t>
            </w:r>
            <w:r>
              <w:t>A</w:t>
            </w:r>
            <w:r>
              <w:rPr>
                <w:rFonts w:hint="eastAsia"/>
              </w:rPr>
              <w:t>rchi-v1.0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783E2DE9" w14:textId="77777777" w:rsidR="00B55898" w:rsidRDefault="00B55898" w:rsidP="007424B9">
            <w:pPr>
              <w:jc w:val="center"/>
            </w:pPr>
            <w:r>
              <w:rPr>
                <w:rFonts w:hint="eastAsia"/>
              </w:rPr>
              <w:t>202</w:t>
            </w:r>
            <w:r>
              <w:t>1</w:t>
            </w:r>
            <w:r>
              <w:rPr>
                <w:rFonts w:hint="eastAsia"/>
              </w:rPr>
              <w:t>.</w:t>
            </w:r>
            <w:r>
              <w:t>5</w:t>
            </w:r>
            <w:r>
              <w:rPr>
                <w:rFonts w:hint="eastAsia"/>
              </w:rPr>
              <w:t>.1</w:t>
            </w:r>
            <w:r>
              <w:t>7</w:t>
            </w:r>
          </w:p>
        </w:tc>
      </w:tr>
      <w:tr w:rsidR="00B55898" w14:paraId="4F08CCC0" w14:textId="77777777" w:rsidTr="007424B9">
        <w:trPr>
          <w:trHeight w:val="6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7864CFB8"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4E81B3FD" w14:textId="77777777" w:rsidR="00B55898" w:rsidRDefault="00B55898" w:rsidP="007424B9">
            <w:pPr>
              <w:jc w:val="center"/>
            </w:pPr>
            <w:r>
              <w:rPr>
                <w:rFonts w:hint="eastAsia"/>
              </w:rPr>
              <w:t>软件设计文档</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60E2CB59" w14:textId="77777777" w:rsidR="00B55898" w:rsidRDefault="00B55898" w:rsidP="007424B9">
            <w:r>
              <w:t>HYR</w:t>
            </w:r>
            <w:r>
              <w:rPr>
                <w:rFonts w:hint="eastAsia"/>
              </w:rPr>
              <w:t>-</w:t>
            </w:r>
            <w:r>
              <w:t>YN</w:t>
            </w:r>
            <w:r>
              <w:rPr>
                <w:rFonts w:hint="eastAsia"/>
              </w:rPr>
              <w:t>-202</w:t>
            </w:r>
            <w:r>
              <w:t>1</w:t>
            </w:r>
            <w:r>
              <w:rPr>
                <w:rFonts w:hint="eastAsia"/>
              </w:rPr>
              <w:t>0</w:t>
            </w:r>
            <w:r>
              <w:t>517</w:t>
            </w:r>
            <w:r>
              <w:rPr>
                <w:rFonts w:hint="eastAsia"/>
              </w:rPr>
              <w:t xml:space="preserve">- </w:t>
            </w:r>
            <w:r>
              <w:t>Sw</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779FF862" w14:textId="77777777" w:rsidR="00B55898" w:rsidRDefault="00B55898" w:rsidP="007424B9">
            <w:pPr>
              <w:jc w:val="center"/>
            </w:pPr>
            <w:r>
              <w:rPr>
                <w:rFonts w:hint="eastAsia"/>
              </w:rPr>
              <w:t>202</w:t>
            </w:r>
            <w:r>
              <w:t>1.5</w:t>
            </w:r>
            <w:r>
              <w:rPr>
                <w:rFonts w:hint="eastAsia"/>
              </w:rPr>
              <w:t>.</w:t>
            </w:r>
            <w:r>
              <w:t>17</w:t>
            </w:r>
          </w:p>
        </w:tc>
      </w:tr>
      <w:tr w:rsidR="00B55898" w14:paraId="483A4DE9" w14:textId="77777777" w:rsidTr="007424B9">
        <w:trPr>
          <w:trHeight w:val="636"/>
        </w:trPr>
        <w:tc>
          <w:tcPr>
            <w:tcW w:w="1420" w:type="dxa"/>
            <w:tcBorders>
              <w:top w:val="single" w:sz="4" w:space="0" w:color="000000"/>
              <w:left w:val="single" w:sz="4" w:space="0" w:color="000000"/>
              <w:bottom w:val="single" w:sz="4" w:space="0" w:color="000000"/>
              <w:right w:val="single" w:sz="4" w:space="0" w:color="000000"/>
            </w:tcBorders>
            <w:vAlign w:val="center"/>
            <w:hideMark/>
          </w:tcPr>
          <w:p w14:paraId="1FA3B30D" w14:textId="77777777" w:rsidR="00B55898" w:rsidRDefault="00B55898" w:rsidP="007424B9">
            <w:pPr>
              <w:jc w:val="center"/>
            </w:pPr>
            <w:r>
              <w:rPr>
                <w:rFonts w:hint="eastAsia"/>
              </w:rPr>
              <w:t>系统编码</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6618B045" w14:textId="77777777" w:rsidR="00B55898" w:rsidRDefault="00B55898" w:rsidP="007424B9">
            <w:pPr>
              <w:jc w:val="center"/>
            </w:pPr>
            <w:r>
              <w:rPr>
                <w:rFonts w:hint="eastAsia"/>
              </w:rPr>
              <w:t>源代码工程文件</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5C2F29E5" w14:textId="77777777" w:rsidR="00B55898" w:rsidRDefault="00B55898" w:rsidP="007424B9">
            <w:r>
              <w:t>HYR</w:t>
            </w:r>
            <w:r>
              <w:rPr>
                <w:rFonts w:hint="eastAsia"/>
              </w:rPr>
              <w:t>-</w:t>
            </w:r>
            <w:r>
              <w:t>YN</w:t>
            </w:r>
            <w:r>
              <w:rPr>
                <w:rFonts w:hint="eastAsia"/>
              </w:rPr>
              <w:t>-202</w:t>
            </w:r>
            <w:r>
              <w:t>1</w:t>
            </w:r>
            <w:r>
              <w:rPr>
                <w:rFonts w:hint="eastAsia"/>
              </w:rPr>
              <w:t>0</w:t>
            </w:r>
            <w:r>
              <w:t>620</w:t>
            </w:r>
            <w:r>
              <w:rPr>
                <w:rFonts w:hint="eastAsia"/>
              </w:rPr>
              <w:t>- Co</w:t>
            </w:r>
            <w:r>
              <w:t>de</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18672670" w14:textId="77777777" w:rsidR="00B55898" w:rsidRDefault="00B55898" w:rsidP="007424B9">
            <w:pPr>
              <w:jc w:val="center"/>
            </w:pPr>
            <w:r>
              <w:rPr>
                <w:rFonts w:hint="eastAsia"/>
              </w:rPr>
              <w:t>202</w:t>
            </w:r>
            <w:r>
              <w:t>1</w:t>
            </w:r>
            <w:r>
              <w:rPr>
                <w:rFonts w:hint="eastAsia"/>
              </w:rPr>
              <w:t>.6.</w:t>
            </w:r>
            <w:r>
              <w:t>20</w:t>
            </w:r>
          </w:p>
        </w:tc>
      </w:tr>
      <w:tr w:rsidR="00B55898" w14:paraId="2E94F11A" w14:textId="77777777" w:rsidTr="007424B9">
        <w:trPr>
          <w:trHeight w:val="634"/>
        </w:trPr>
        <w:tc>
          <w:tcPr>
            <w:tcW w:w="1420" w:type="dxa"/>
            <w:vMerge w:val="restart"/>
            <w:tcBorders>
              <w:top w:val="single" w:sz="4" w:space="0" w:color="000000"/>
              <w:left w:val="single" w:sz="4" w:space="0" w:color="000000"/>
              <w:bottom w:val="single" w:sz="4" w:space="0" w:color="000000"/>
              <w:right w:val="single" w:sz="4" w:space="0" w:color="000000"/>
            </w:tcBorders>
            <w:vAlign w:val="center"/>
            <w:hideMark/>
          </w:tcPr>
          <w:p w14:paraId="7FCBB876" w14:textId="77777777" w:rsidR="00B55898" w:rsidRDefault="00B55898" w:rsidP="007424B9">
            <w:pPr>
              <w:jc w:val="center"/>
            </w:pPr>
            <w:r>
              <w:rPr>
                <w:rFonts w:hint="eastAsia"/>
              </w:rPr>
              <w:t>系统测试</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45707862" w14:textId="77777777" w:rsidR="00B55898" w:rsidRDefault="00B55898" w:rsidP="007424B9">
            <w:pPr>
              <w:jc w:val="center"/>
            </w:pPr>
            <w:r>
              <w:rPr>
                <w:rFonts w:hint="eastAsia"/>
              </w:rPr>
              <w:t>测试计划</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06C728A3" w14:textId="77777777" w:rsidR="00B55898" w:rsidRDefault="00B55898" w:rsidP="007424B9">
            <w:r>
              <w:t>HYR</w:t>
            </w:r>
            <w:r>
              <w:rPr>
                <w:rFonts w:hint="eastAsia"/>
              </w:rPr>
              <w:t>-</w:t>
            </w:r>
            <w:r>
              <w:t>YN</w:t>
            </w:r>
            <w:r>
              <w:rPr>
                <w:rFonts w:hint="eastAsia"/>
              </w:rPr>
              <w:t>-202</w:t>
            </w:r>
            <w:r>
              <w:t>1</w:t>
            </w:r>
            <w:r>
              <w:rPr>
                <w:rFonts w:hint="eastAsia"/>
              </w:rPr>
              <w:t>0</w:t>
            </w:r>
            <w:r>
              <w:t>622</w:t>
            </w:r>
            <w:r>
              <w:rPr>
                <w:rFonts w:hint="eastAsia"/>
              </w:rPr>
              <w:t xml:space="preserve">- </w:t>
            </w:r>
            <w:r>
              <w:t>Testplan</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216EB14F" w14:textId="77777777" w:rsidR="00B55898" w:rsidRDefault="00B55898" w:rsidP="007424B9">
            <w:pPr>
              <w:jc w:val="center"/>
            </w:pPr>
            <w:r>
              <w:rPr>
                <w:rFonts w:hint="eastAsia"/>
              </w:rPr>
              <w:t>202</w:t>
            </w:r>
            <w:r>
              <w:t>1</w:t>
            </w:r>
            <w:r>
              <w:rPr>
                <w:rFonts w:hint="eastAsia"/>
              </w:rPr>
              <w:t>.6.</w:t>
            </w:r>
            <w:r>
              <w:t>22</w:t>
            </w:r>
          </w:p>
        </w:tc>
      </w:tr>
      <w:tr w:rsidR="00B55898" w14:paraId="52F8A35E" w14:textId="77777777" w:rsidTr="007424B9">
        <w:trPr>
          <w:trHeight w:val="634"/>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22F23E46" w14:textId="77777777" w:rsidR="00B55898" w:rsidRDefault="00B55898" w:rsidP="007424B9">
            <w:pPr>
              <w:rPr>
                <w:rFonts w:ascii="宋体" w:eastAsia="宋体" w:hAnsi="宋体"/>
                <w:szCs w:val="21"/>
              </w:rPr>
            </w:pP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424BD660" w14:textId="77777777" w:rsidR="00B55898" w:rsidRDefault="00B55898" w:rsidP="007424B9">
            <w:pPr>
              <w:jc w:val="center"/>
            </w:pPr>
            <w:r>
              <w:rPr>
                <w:rFonts w:hint="eastAsia"/>
              </w:rPr>
              <w:t>测试报告书</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726BFDA2" w14:textId="77777777" w:rsidR="00B55898" w:rsidRDefault="00B55898" w:rsidP="007424B9">
            <w:r>
              <w:t>HYR</w:t>
            </w:r>
            <w:r>
              <w:rPr>
                <w:rFonts w:hint="eastAsia"/>
              </w:rPr>
              <w:t>-</w:t>
            </w:r>
            <w:r>
              <w:t>YN</w:t>
            </w:r>
            <w:r>
              <w:rPr>
                <w:rFonts w:hint="eastAsia"/>
              </w:rPr>
              <w:t>-202</w:t>
            </w:r>
            <w:r>
              <w:t>1</w:t>
            </w:r>
            <w:r>
              <w:rPr>
                <w:rFonts w:hint="eastAsia"/>
              </w:rPr>
              <w:t>0</w:t>
            </w:r>
            <w:r>
              <w:t>630</w:t>
            </w:r>
            <w:r>
              <w:rPr>
                <w:rFonts w:hint="eastAsia"/>
              </w:rPr>
              <w:t xml:space="preserve">- </w:t>
            </w:r>
            <w:r>
              <w:t>Testrepo</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33EE2B1C" w14:textId="77777777" w:rsidR="00B55898" w:rsidRDefault="00B55898" w:rsidP="007424B9">
            <w:pPr>
              <w:jc w:val="center"/>
            </w:pPr>
            <w:r>
              <w:rPr>
                <w:rFonts w:hint="eastAsia"/>
              </w:rPr>
              <w:t>202</w:t>
            </w:r>
            <w:r>
              <w:t>1</w:t>
            </w:r>
            <w:r>
              <w:rPr>
                <w:rFonts w:hint="eastAsia"/>
              </w:rPr>
              <w:t>.</w:t>
            </w:r>
            <w:r>
              <w:t>6</w:t>
            </w:r>
            <w:r>
              <w:rPr>
                <w:rFonts w:hint="eastAsia"/>
              </w:rPr>
              <w:t>.</w:t>
            </w:r>
            <w:r>
              <w:t>30</w:t>
            </w:r>
          </w:p>
        </w:tc>
      </w:tr>
      <w:tr w:rsidR="00B55898" w14:paraId="7173D253" w14:textId="77777777" w:rsidTr="007424B9">
        <w:trPr>
          <w:trHeight w:val="634"/>
        </w:trPr>
        <w:tc>
          <w:tcPr>
            <w:tcW w:w="1420" w:type="dxa"/>
            <w:tcBorders>
              <w:top w:val="single" w:sz="4" w:space="0" w:color="000000"/>
              <w:left w:val="single" w:sz="4" w:space="0" w:color="000000"/>
              <w:bottom w:val="single" w:sz="4" w:space="0" w:color="000000"/>
              <w:right w:val="single" w:sz="4" w:space="0" w:color="000000"/>
            </w:tcBorders>
            <w:vAlign w:val="center"/>
            <w:hideMark/>
          </w:tcPr>
          <w:p w14:paraId="27A030F4" w14:textId="77777777" w:rsidR="00B55898" w:rsidRDefault="00B55898" w:rsidP="007424B9">
            <w:pPr>
              <w:jc w:val="center"/>
            </w:pPr>
            <w:r>
              <w:rPr>
                <w:rFonts w:hint="eastAsia"/>
              </w:rPr>
              <w:t>系统交付</w:t>
            </w:r>
          </w:p>
        </w:tc>
        <w:tc>
          <w:tcPr>
            <w:tcW w:w="1562" w:type="dxa"/>
            <w:tcBorders>
              <w:top w:val="single" w:sz="4" w:space="0" w:color="000000"/>
              <w:left w:val="single" w:sz="4" w:space="0" w:color="000000"/>
              <w:bottom w:val="single" w:sz="4" w:space="0" w:color="000000"/>
              <w:right w:val="single" w:sz="4" w:space="0" w:color="000000"/>
            </w:tcBorders>
            <w:vAlign w:val="center"/>
            <w:hideMark/>
          </w:tcPr>
          <w:p w14:paraId="4782D862" w14:textId="77777777" w:rsidR="00B55898" w:rsidRDefault="00B55898" w:rsidP="007424B9">
            <w:pPr>
              <w:jc w:val="center"/>
            </w:pPr>
            <w:r>
              <w:rPr>
                <w:rFonts w:hint="eastAsia"/>
              </w:rPr>
              <w:t>用户手册</w:t>
            </w:r>
          </w:p>
        </w:tc>
        <w:tc>
          <w:tcPr>
            <w:tcW w:w="4081" w:type="dxa"/>
            <w:tcBorders>
              <w:top w:val="single" w:sz="4" w:space="0" w:color="000000"/>
              <w:left w:val="single" w:sz="4" w:space="0" w:color="000000"/>
              <w:bottom w:val="single" w:sz="4" w:space="0" w:color="000000"/>
              <w:right w:val="single" w:sz="4" w:space="0" w:color="000000"/>
            </w:tcBorders>
            <w:vAlign w:val="center"/>
            <w:hideMark/>
          </w:tcPr>
          <w:p w14:paraId="01B3F5FB" w14:textId="77777777" w:rsidR="00B55898" w:rsidRDefault="00B55898" w:rsidP="007424B9">
            <w:r>
              <w:t>HYR</w:t>
            </w:r>
            <w:r>
              <w:rPr>
                <w:rFonts w:hint="eastAsia"/>
              </w:rPr>
              <w:t>-</w:t>
            </w:r>
            <w:r>
              <w:t>YN</w:t>
            </w:r>
            <w:r>
              <w:rPr>
                <w:rFonts w:hint="eastAsia"/>
              </w:rPr>
              <w:t>-202</w:t>
            </w:r>
            <w:r>
              <w:t>1</w:t>
            </w:r>
            <w:r>
              <w:rPr>
                <w:rFonts w:hint="eastAsia"/>
              </w:rPr>
              <w:t>0</w:t>
            </w:r>
            <w:r>
              <w:t>705</w:t>
            </w:r>
            <w:r>
              <w:rPr>
                <w:rFonts w:hint="eastAsia"/>
              </w:rPr>
              <w:t xml:space="preserve">- </w:t>
            </w:r>
            <w:r>
              <w:t>Manual</w:t>
            </w:r>
            <w:r>
              <w:rPr>
                <w:rFonts w:hint="eastAsia"/>
              </w:rPr>
              <w:t>-v1.0</w:t>
            </w:r>
          </w:p>
        </w:tc>
        <w:tc>
          <w:tcPr>
            <w:tcW w:w="1661" w:type="dxa"/>
            <w:tcBorders>
              <w:top w:val="single" w:sz="4" w:space="0" w:color="000000"/>
              <w:left w:val="single" w:sz="4" w:space="0" w:color="000000"/>
              <w:bottom w:val="single" w:sz="4" w:space="0" w:color="000000"/>
              <w:right w:val="single" w:sz="4" w:space="0" w:color="000000"/>
            </w:tcBorders>
            <w:vAlign w:val="center"/>
            <w:hideMark/>
          </w:tcPr>
          <w:p w14:paraId="6FF05182" w14:textId="77777777" w:rsidR="00B55898" w:rsidRDefault="00B55898" w:rsidP="007424B9">
            <w:pPr>
              <w:jc w:val="center"/>
            </w:pPr>
            <w:r>
              <w:rPr>
                <w:rFonts w:hint="eastAsia"/>
              </w:rPr>
              <w:t>202</w:t>
            </w:r>
            <w:r>
              <w:t>1</w:t>
            </w:r>
            <w:r>
              <w:rPr>
                <w:rFonts w:hint="eastAsia"/>
              </w:rPr>
              <w:t>.7.</w:t>
            </w:r>
            <w:r>
              <w:t>5</w:t>
            </w:r>
          </w:p>
        </w:tc>
      </w:tr>
    </w:tbl>
    <w:p w14:paraId="0358B2DE" w14:textId="77777777" w:rsidR="00B55898" w:rsidRDefault="00B55898" w:rsidP="00B55898">
      <w:pPr>
        <w:rPr>
          <w:szCs w:val="21"/>
        </w:rPr>
      </w:pPr>
    </w:p>
    <w:p w14:paraId="7CD293BC" w14:textId="77777777" w:rsidR="00B55898" w:rsidRDefault="00B55898" w:rsidP="00B55898">
      <w:pPr>
        <w:pStyle w:val="3"/>
      </w:pPr>
      <w:bookmarkStart w:id="196" w:name="_Toc70181850"/>
      <w:bookmarkStart w:id="197" w:name="_Toc70183393"/>
      <w:r>
        <w:rPr>
          <w:rFonts w:hint="eastAsia"/>
        </w:rPr>
        <w:t xml:space="preserve">2.2 </w:t>
      </w:r>
      <w:r>
        <w:rPr>
          <w:rFonts w:hint="eastAsia"/>
        </w:rPr>
        <w:t>项目基线</w:t>
      </w:r>
      <w:bookmarkEnd w:id="196"/>
      <w:bookmarkEnd w:id="197"/>
    </w:p>
    <w:tbl>
      <w:tblPr>
        <w:tblW w:w="8860" w:type="dxa"/>
        <w:tblInd w:w="113" w:type="dxa"/>
        <w:tblLook w:val="04A0" w:firstRow="1" w:lastRow="0" w:firstColumn="1" w:lastColumn="0" w:noHBand="0" w:noVBand="1"/>
      </w:tblPr>
      <w:tblGrid>
        <w:gridCol w:w="1640"/>
        <w:gridCol w:w="1474"/>
        <w:gridCol w:w="2106"/>
        <w:gridCol w:w="1820"/>
        <w:gridCol w:w="1820"/>
      </w:tblGrid>
      <w:tr w:rsidR="00B55898" w:rsidRPr="00AF16C9" w14:paraId="78734E65" w14:textId="77777777" w:rsidTr="007424B9">
        <w:trPr>
          <w:trHeight w:val="315"/>
        </w:trPr>
        <w:tc>
          <w:tcPr>
            <w:tcW w:w="164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357A9021" w14:textId="77777777" w:rsidR="00B55898" w:rsidRPr="00AF16C9" w:rsidRDefault="00B55898" w:rsidP="007424B9">
            <w:pPr>
              <w:jc w:val="center"/>
              <w:rPr>
                <w:rFonts w:ascii="宋体" w:eastAsia="宋体" w:hAnsi="宋体" w:cs="宋体"/>
                <w:kern w:val="0"/>
                <w:szCs w:val="24"/>
              </w:rPr>
            </w:pPr>
            <w:r w:rsidRPr="00AF16C9">
              <w:rPr>
                <w:rFonts w:ascii="宋体" w:eastAsia="宋体" w:hAnsi="宋体" w:cs="宋体" w:hint="eastAsia"/>
                <w:kern w:val="0"/>
                <w:szCs w:val="24"/>
              </w:rPr>
              <w:t>基线名称</w:t>
            </w:r>
          </w:p>
        </w:tc>
        <w:tc>
          <w:tcPr>
            <w:tcW w:w="1474" w:type="dxa"/>
            <w:tcBorders>
              <w:top w:val="single" w:sz="4" w:space="0" w:color="auto"/>
              <w:left w:val="nil"/>
              <w:bottom w:val="single" w:sz="4" w:space="0" w:color="auto"/>
              <w:right w:val="single" w:sz="4" w:space="0" w:color="auto"/>
            </w:tcBorders>
            <w:shd w:val="clear" w:color="000000" w:fill="C0C0C0"/>
            <w:noWrap/>
            <w:vAlign w:val="center"/>
            <w:hideMark/>
          </w:tcPr>
          <w:p w14:paraId="39F80D24" w14:textId="77777777" w:rsidR="00B55898" w:rsidRPr="00AF16C9" w:rsidRDefault="00B55898" w:rsidP="007424B9">
            <w:pPr>
              <w:jc w:val="center"/>
              <w:rPr>
                <w:rFonts w:ascii="宋体" w:eastAsia="宋体" w:hAnsi="宋体" w:cs="宋体"/>
                <w:kern w:val="0"/>
                <w:szCs w:val="24"/>
              </w:rPr>
            </w:pPr>
            <w:r w:rsidRPr="00AF16C9">
              <w:rPr>
                <w:rFonts w:ascii="宋体" w:eastAsia="宋体" w:hAnsi="宋体" w:cs="宋体" w:hint="eastAsia"/>
                <w:kern w:val="0"/>
                <w:szCs w:val="24"/>
              </w:rPr>
              <w:t>基线缩写</w:t>
            </w:r>
          </w:p>
        </w:tc>
        <w:tc>
          <w:tcPr>
            <w:tcW w:w="2106" w:type="dxa"/>
            <w:tcBorders>
              <w:top w:val="single" w:sz="4" w:space="0" w:color="auto"/>
              <w:left w:val="nil"/>
              <w:bottom w:val="single" w:sz="4" w:space="0" w:color="auto"/>
              <w:right w:val="single" w:sz="4" w:space="0" w:color="auto"/>
            </w:tcBorders>
            <w:shd w:val="clear" w:color="000000" w:fill="C0C0C0"/>
            <w:noWrap/>
            <w:vAlign w:val="center"/>
            <w:hideMark/>
          </w:tcPr>
          <w:p w14:paraId="7C1CFF08" w14:textId="77777777" w:rsidR="00B55898" w:rsidRPr="00AF16C9" w:rsidRDefault="00B55898" w:rsidP="007424B9">
            <w:pPr>
              <w:jc w:val="center"/>
              <w:rPr>
                <w:rFonts w:ascii="宋体" w:eastAsia="宋体" w:hAnsi="宋体" w:cs="宋体"/>
                <w:kern w:val="0"/>
                <w:szCs w:val="24"/>
              </w:rPr>
            </w:pPr>
            <w:r>
              <w:rPr>
                <w:rFonts w:ascii="宋体" w:eastAsia="宋体" w:hAnsi="宋体" w:cs="宋体" w:hint="eastAsia"/>
                <w:kern w:val="0"/>
                <w:szCs w:val="24"/>
              </w:rPr>
              <w:t>配置项</w:t>
            </w:r>
          </w:p>
        </w:tc>
        <w:tc>
          <w:tcPr>
            <w:tcW w:w="1820" w:type="dxa"/>
            <w:tcBorders>
              <w:top w:val="single" w:sz="4" w:space="0" w:color="auto"/>
              <w:left w:val="nil"/>
              <w:bottom w:val="single" w:sz="4" w:space="0" w:color="auto"/>
              <w:right w:val="single" w:sz="4" w:space="0" w:color="auto"/>
            </w:tcBorders>
            <w:shd w:val="clear" w:color="000000" w:fill="C0C0C0"/>
            <w:noWrap/>
            <w:vAlign w:val="center"/>
            <w:hideMark/>
          </w:tcPr>
          <w:p w14:paraId="7F70D7C1" w14:textId="77777777" w:rsidR="00B55898" w:rsidRPr="00AF16C9" w:rsidRDefault="00B55898" w:rsidP="007424B9">
            <w:pPr>
              <w:jc w:val="center"/>
              <w:rPr>
                <w:rFonts w:ascii="宋体" w:eastAsia="宋体" w:hAnsi="宋体" w:cs="宋体"/>
                <w:kern w:val="0"/>
                <w:szCs w:val="24"/>
              </w:rPr>
            </w:pPr>
            <w:r w:rsidRPr="00AF16C9">
              <w:rPr>
                <w:rFonts w:ascii="宋体" w:eastAsia="宋体" w:hAnsi="宋体" w:cs="宋体" w:hint="eastAsia"/>
                <w:kern w:val="0"/>
                <w:szCs w:val="24"/>
              </w:rPr>
              <w:t>版本号</w:t>
            </w:r>
          </w:p>
        </w:tc>
        <w:tc>
          <w:tcPr>
            <w:tcW w:w="1820" w:type="dxa"/>
            <w:tcBorders>
              <w:top w:val="single" w:sz="4" w:space="0" w:color="auto"/>
              <w:left w:val="nil"/>
              <w:bottom w:val="single" w:sz="4" w:space="0" w:color="auto"/>
              <w:right w:val="single" w:sz="4" w:space="0" w:color="auto"/>
            </w:tcBorders>
            <w:shd w:val="clear" w:color="000000" w:fill="C0C0C0"/>
            <w:noWrap/>
            <w:vAlign w:val="center"/>
            <w:hideMark/>
          </w:tcPr>
          <w:p w14:paraId="2711FF13" w14:textId="77777777" w:rsidR="00B55898" w:rsidRPr="00AF16C9" w:rsidRDefault="00B55898" w:rsidP="007424B9">
            <w:pPr>
              <w:jc w:val="center"/>
              <w:rPr>
                <w:rFonts w:ascii="宋体" w:eastAsia="宋体" w:hAnsi="宋体" w:cs="宋体"/>
                <w:kern w:val="0"/>
                <w:szCs w:val="24"/>
              </w:rPr>
            </w:pPr>
            <w:r w:rsidRPr="00AF16C9">
              <w:rPr>
                <w:rFonts w:ascii="宋体" w:eastAsia="宋体" w:hAnsi="宋体" w:cs="宋体" w:hint="eastAsia"/>
                <w:kern w:val="0"/>
                <w:szCs w:val="24"/>
              </w:rPr>
              <w:t>计划建立日期</w:t>
            </w:r>
          </w:p>
        </w:tc>
      </w:tr>
      <w:tr w:rsidR="00B55898" w:rsidRPr="00AF16C9" w14:paraId="7DD188DD" w14:textId="77777777" w:rsidTr="007424B9">
        <w:trPr>
          <w:trHeight w:val="312"/>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7A93785E"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软件需求基线</w:t>
            </w:r>
          </w:p>
        </w:tc>
        <w:tc>
          <w:tcPr>
            <w:tcW w:w="1474" w:type="dxa"/>
            <w:tcBorders>
              <w:top w:val="nil"/>
              <w:left w:val="nil"/>
              <w:bottom w:val="single" w:sz="4" w:space="0" w:color="auto"/>
              <w:right w:val="single" w:sz="4" w:space="0" w:color="auto"/>
            </w:tcBorders>
            <w:shd w:val="clear" w:color="auto" w:fill="auto"/>
            <w:vAlign w:val="center"/>
            <w:hideMark/>
          </w:tcPr>
          <w:p w14:paraId="067D9BC6"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SRBL</w:t>
            </w:r>
          </w:p>
        </w:tc>
        <w:tc>
          <w:tcPr>
            <w:tcW w:w="2106" w:type="dxa"/>
            <w:tcBorders>
              <w:top w:val="nil"/>
              <w:left w:val="nil"/>
              <w:bottom w:val="single" w:sz="4" w:space="0" w:color="auto"/>
              <w:right w:val="single" w:sz="4" w:space="0" w:color="auto"/>
            </w:tcBorders>
            <w:shd w:val="clear" w:color="auto" w:fill="auto"/>
            <w:vAlign w:val="center"/>
            <w:hideMark/>
          </w:tcPr>
          <w:p w14:paraId="1BCDA484"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需求规格说明书</w:t>
            </w:r>
          </w:p>
        </w:tc>
        <w:tc>
          <w:tcPr>
            <w:tcW w:w="1820" w:type="dxa"/>
            <w:tcBorders>
              <w:top w:val="nil"/>
              <w:left w:val="nil"/>
              <w:bottom w:val="single" w:sz="4" w:space="0" w:color="auto"/>
              <w:right w:val="single" w:sz="4" w:space="0" w:color="auto"/>
            </w:tcBorders>
            <w:shd w:val="clear" w:color="000000" w:fill="FFFFFF"/>
            <w:vAlign w:val="center"/>
            <w:hideMark/>
          </w:tcPr>
          <w:p w14:paraId="3B2D2E86"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1.0</w:t>
            </w:r>
          </w:p>
        </w:tc>
        <w:tc>
          <w:tcPr>
            <w:tcW w:w="1820" w:type="dxa"/>
            <w:tcBorders>
              <w:top w:val="nil"/>
              <w:left w:val="nil"/>
              <w:bottom w:val="single" w:sz="4" w:space="0" w:color="auto"/>
              <w:right w:val="single" w:sz="4" w:space="0" w:color="auto"/>
            </w:tcBorders>
            <w:shd w:val="clear" w:color="auto" w:fill="auto"/>
            <w:vAlign w:val="center"/>
            <w:hideMark/>
          </w:tcPr>
          <w:p w14:paraId="4F5EAAF6"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20</w:t>
            </w:r>
            <w:r w:rsidRPr="00114DD2">
              <w:rPr>
                <w:rFonts w:ascii="宋体" w:eastAsia="宋体" w:hAnsi="宋体" w:cs="宋体"/>
                <w:iCs/>
                <w:kern w:val="0"/>
                <w:szCs w:val="24"/>
              </w:rPr>
              <w:t>21</w:t>
            </w:r>
            <w:r w:rsidRPr="00114DD2">
              <w:rPr>
                <w:rFonts w:ascii="宋体" w:eastAsia="宋体" w:hAnsi="宋体" w:cs="宋体" w:hint="eastAsia"/>
                <w:iCs/>
                <w:kern w:val="0"/>
                <w:szCs w:val="24"/>
              </w:rPr>
              <w:t>/</w:t>
            </w:r>
            <w:r w:rsidRPr="00114DD2">
              <w:rPr>
                <w:rFonts w:ascii="宋体" w:eastAsia="宋体" w:hAnsi="宋体" w:cs="宋体"/>
                <w:iCs/>
                <w:kern w:val="0"/>
                <w:szCs w:val="24"/>
              </w:rPr>
              <w:t>4</w:t>
            </w:r>
            <w:r w:rsidRPr="00114DD2">
              <w:rPr>
                <w:rFonts w:ascii="宋体" w:eastAsia="宋体" w:hAnsi="宋体" w:cs="宋体" w:hint="eastAsia"/>
                <w:iCs/>
                <w:kern w:val="0"/>
                <w:szCs w:val="24"/>
              </w:rPr>
              <w:t>/</w:t>
            </w:r>
            <w:r w:rsidRPr="00114DD2">
              <w:rPr>
                <w:rFonts w:ascii="宋体" w:eastAsia="宋体" w:hAnsi="宋体" w:cs="宋体"/>
                <w:iCs/>
                <w:kern w:val="0"/>
                <w:szCs w:val="24"/>
              </w:rPr>
              <w:t>8</w:t>
            </w:r>
          </w:p>
        </w:tc>
      </w:tr>
      <w:tr w:rsidR="00B55898" w:rsidRPr="00AF16C9" w14:paraId="5EDDA612" w14:textId="77777777" w:rsidTr="007424B9">
        <w:trPr>
          <w:trHeight w:val="312"/>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6A7C7CE5"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lastRenderedPageBreak/>
              <w:t>概要设计基线</w:t>
            </w:r>
          </w:p>
        </w:tc>
        <w:tc>
          <w:tcPr>
            <w:tcW w:w="1474" w:type="dxa"/>
            <w:tcBorders>
              <w:top w:val="nil"/>
              <w:left w:val="nil"/>
              <w:bottom w:val="single" w:sz="4" w:space="0" w:color="auto"/>
              <w:right w:val="single" w:sz="4" w:space="0" w:color="auto"/>
            </w:tcBorders>
            <w:shd w:val="clear" w:color="auto" w:fill="auto"/>
            <w:vAlign w:val="center"/>
            <w:hideMark/>
          </w:tcPr>
          <w:p w14:paraId="44D04BB6"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PDBL</w:t>
            </w:r>
          </w:p>
        </w:tc>
        <w:tc>
          <w:tcPr>
            <w:tcW w:w="2106" w:type="dxa"/>
            <w:tcBorders>
              <w:top w:val="nil"/>
              <w:left w:val="nil"/>
              <w:bottom w:val="single" w:sz="4" w:space="0" w:color="auto"/>
              <w:right w:val="single" w:sz="4" w:space="0" w:color="auto"/>
            </w:tcBorders>
            <w:shd w:val="clear" w:color="auto" w:fill="auto"/>
            <w:vAlign w:val="center"/>
            <w:hideMark/>
          </w:tcPr>
          <w:p w14:paraId="05F55BE3"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系统架构设计文档</w:t>
            </w:r>
          </w:p>
        </w:tc>
        <w:tc>
          <w:tcPr>
            <w:tcW w:w="1820" w:type="dxa"/>
            <w:tcBorders>
              <w:top w:val="nil"/>
              <w:left w:val="nil"/>
              <w:bottom w:val="single" w:sz="4" w:space="0" w:color="auto"/>
              <w:right w:val="single" w:sz="4" w:space="0" w:color="auto"/>
            </w:tcBorders>
            <w:shd w:val="clear" w:color="000000" w:fill="FFFFFF"/>
            <w:vAlign w:val="center"/>
            <w:hideMark/>
          </w:tcPr>
          <w:p w14:paraId="30D2D3FB"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1.0</w:t>
            </w:r>
          </w:p>
        </w:tc>
        <w:tc>
          <w:tcPr>
            <w:tcW w:w="1820" w:type="dxa"/>
            <w:tcBorders>
              <w:top w:val="nil"/>
              <w:left w:val="nil"/>
              <w:bottom w:val="single" w:sz="4" w:space="0" w:color="auto"/>
              <w:right w:val="single" w:sz="4" w:space="0" w:color="auto"/>
            </w:tcBorders>
            <w:shd w:val="clear" w:color="auto" w:fill="auto"/>
            <w:vAlign w:val="center"/>
            <w:hideMark/>
          </w:tcPr>
          <w:p w14:paraId="231B06B9"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 xml:space="preserve">　2</w:t>
            </w:r>
            <w:r w:rsidRPr="00114DD2">
              <w:rPr>
                <w:rFonts w:ascii="宋体" w:eastAsia="宋体" w:hAnsi="宋体" w:cs="宋体"/>
                <w:iCs/>
                <w:kern w:val="0"/>
                <w:szCs w:val="24"/>
              </w:rPr>
              <w:t>021</w:t>
            </w:r>
            <w:r w:rsidRPr="00114DD2">
              <w:rPr>
                <w:rFonts w:ascii="宋体" w:eastAsia="宋体" w:hAnsi="宋体" w:cs="宋体" w:hint="eastAsia"/>
                <w:iCs/>
                <w:kern w:val="0"/>
                <w:szCs w:val="24"/>
              </w:rPr>
              <w:t>/</w:t>
            </w:r>
            <w:r w:rsidRPr="00114DD2">
              <w:rPr>
                <w:rFonts w:ascii="宋体" w:eastAsia="宋体" w:hAnsi="宋体" w:cs="宋体"/>
                <w:iCs/>
                <w:kern w:val="0"/>
                <w:szCs w:val="24"/>
              </w:rPr>
              <w:t>5/17</w:t>
            </w:r>
          </w:p>
        </w:tc>
      </w:tr>
      <w:tr w:rsidR="00B55898" w:rsidRPr="00AF16C9" w14:paraId="65AEBB04" w14:textId="77777777" w:rsidTr="007424B9">
        <w:trPr>
          <w:trHeight w:val="312"/>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7838E996"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详细设计基线</w:t>
            </w:r>
          </w:p>
        </w:tc>
        <w:tc>
          <w:tcPr>
            <w:tcW w:w="1474" w:type="dxa"/>
            <w:tcBorders>
              <w:top w:val="nil"/>
              <w:left w:val="nil"/>
              <w:bottom w:val="single" w:sz="4" w:space="0" w:color="auto"/>
              <w:right w:val="single" w:sz="4" w:space="0" w:color="auto"/>
            </w:tcBorders>
            <w:shd w:val="clear" w:color="auto" w:fill="auto"/>
            <w:vAlign w:val="center"/>
            <w:hideMark/>
          </w:tcPr>
          <w:p w14:paraId="3A6612A8"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DDBL</w:t>
            </w:r>
          </w:p>
        </w:tc>
        <w:tc>
          <w:tcPr>
            <w:tcW w:w="2106" w:type="dxa"/>
            <w:tcBorders>
              <w:top w:val="nil"/>
              <w:left w:val="nil"/>
              <w:bottom w:val="single" w:sz="4" w:space="0" w:color="auto"/>
              <w:right w:val="single" w:sz="4" w:space="0" w:color="auto"/>
            </w:tcBorders>
            <w:shd w:val="clear" w:color="auto" w:fill="auto"/>
            <w:vAlign w:val="center"/>
            <w:hideMark/>
          </w:tcPr>
          <w:p w14:paraId="78E697E9"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软件设计文档</w:t>
            </w:r>
          </w:p>
        </w:tc>
        <w:tc>
          <w:tcPr>
            <w:tcW w:w="1820" w:type="dxa"/>
            <w:tcBorders>
              <w:top w:val="nil"/>
              <w:left w:val="nil"/>
              <w:bottom w:val="single" w:sz="4" w:space="0" w:color="auto"/>
              <w:right w:val="single" w:sz="4" w:space="0" w:color="auto"/>
            </w:tcBorders>
            <w:shd w:val="clear" w:color="000000" w:fill="FFFFFF"/>
            <w:vAlign w:val="center"/>
            <w:hideMark/>
          </w:tcPr>
          <w:p w14:paraId="415EC087"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1.0</w:t>
            </w:r>
          </w:p>
        </w:tc>
        <w:tc>
          <w:tcPr>
            <w:tcW w:w="1820" w:type="dxa"/>
            <w:tcBorders>
              <w:top w:val="nil"/>
              <w:left w:val="nil"/>
              <w:bottom w:val="single" w:sz="4" w:space="0" w:color="auto"/>
              <w:right w:val="single" w:sz="4" w:space="0" w:color="auto"/>
            </w:tcBorders>
            <w:shd w:val="clear" w:color="auto" w:fill="auto"/>
            <w:vAlign w:val="center"/>
            <w:hideMark/>
          </w:tcPr>
          <w:p w14:paraId="6B0CD0AF"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 xml:space="preserve">　2</w:t>
            </w:r>
            <w:r w:rsidRPr="00114DD2">
              <w:rPr>
                <w:rFonts w:ascii="宋体" w:eastAsia="宋体" w:hAnsi="宋体" w:cs="宋体"/>
                <w:iCs/>
                <w:kern w:val="0"/>
                <w:szCs w:val="24"/>
              </w:rPr>
              <w:t>021/5/17</w:t>
            </w:r>
          </w:p>
        </w:tc>
      </w:tr>
      <w:tr w:rsidR="00B55898" w:rsidRPr="00AF16C9" w14:paraId="66A6B478" w14:textId="77777777" w:rsidTr="007424B9">
        <w:trPr>
          <w:trHeight w:val="39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7B496297"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代码基线</w:t>
            </w:r>
          </w:p>
        </w:tc>
        <w:tc>
          <w:tcPr>
            <w:tcW w:w="1474" w:type="dxa"/>
            <w:tcBorders>
              <w:top w:val="nil"/>
              <w:left w:val="nil"/>
              <w:bottom w:val="single" w:sz="4" w:space="0" w:color="auto"/>
              <w:right w:val="single" w:sz="4" w:space="0" w:color="auto"/>
            </w:tcBorders>
            <w:shd w:val="clear" w:color="auto" w:fill="auto"/>
            <w:vAlign w:val="center"/>
            <w:hideMark/>
          </w:tcPr>
          <w:p w14:paraId="49582867"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SCBL</w:t>
            </w:r>
          </w:p>
        </w:tc>
        <w:tc>
          <w:tcPr>
            <w:tcW w:w="2106" w:type="dxa"/>
            <w:tcBorders>
              <w:top w:val="nil"/>
              <w:left w:val="nil"/>
              <w:bottom w:val="single" w:sz="4" w:space="0" w:color="auto"/>
              <w:right w:val="single" w:sz="4" w:space="0" w:color="auto"/>
            </w:tcBorders>
            <w:shd w:val="clear" w:color="auto" w:fill="auto"/>
            <w:vAlign w:val="center"/>
            <w:hideMark/>
          </w:tcPr>
          <w:p w14:paraId="5612C079"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源代码工程文件</w:t>
            </w:r>
          </w:p>
        </w:tc>
        <w:tc>
          <w:tcPr>
            <w:tcW w:w="1820" w:type="dxa"/>
            <w:tcBorders>
              <w:top w:val="nil"/>
              <w:left w:val="nil"/>
              <w:bottom w:val="single" w:sz="4" w:space="0" w:color="auto"/>
              <w:right w:val="single" w:sz="4" w:space="0" w:color="auto"/>
            </w:tcBorders>
            <w:shd w:val="clear" w:color="000000" w:fill="FFFFFF"/>
            <w:vAlign w:val="center"/>
            <w:hideMark/>
          </w:tcPr>
          <w:p w14:paraId="286EBF9F"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1.0</w:t>
            </w:r>
          </w:p>
        </w:tc>
        <w:tc>
          <w:tcPr>
            <w:tcW w:w="1820" w:type="dxa"/>
            <w:tcBorders>
              <w:top w:val="nil"/>
              <w:left w:val="nil"/>
              <w:bottom w:val="single" w:sz="4" w:space="0" w:color="auto"/>
              <w:right w:val="single" w:sz="4" w:space="0" w:color="auto"/>
            </w:tcBorders>
            <w:shd w:val="clear" w:color="auto" w:fill="auto"/>
            <w:vAlign w:val="center"/>
            <w:hideMark/>
          </w:tcPr>
          <w:p w14:paraId="3BB9EC30"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 xml:space="preserve">　2</w:t>
            </w:r>
            <w:r w:rsidRPr="00114DD2">
              <w:rPr>
                <w:rFonts w:ascii="宋体" w:eastAsia="宋体" w:hAnsi="宋体" w:cs="宋体"/>
                <w:iCs/>
                <w:kern w:val="0"/>
                <w:szCs w:val="24"/>
              </w:rPr>
              <w:t>021/6/20</w:t>
            </w:r>
          </w:p>
        </w:tc>
      </w:tr>
      <w:tr w:rsidR="00B55898" w:rsidRPr="00AF16C9" w14:paraId="26061F94" w14:textId="77777777" w:rsidTr="007424B9">
        <w:trPr>
          <w:trHeight w:val="390"/>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246640ED"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测试基线</w:t>
            </w:r>
          </w:p>
        </w:tc>
        <w:tc>
          <w:tcPr>
            <w:tcW w:w="1474" w:type="dxa"/>
            <w:tcBorders>
              <w:top w:val="nil"/>
              <w:left w:val="nil"/>
              <w:bottom w:val="single" w:sz="4" w:space="0" w:color="auto"/>
              <w:right w:val="single" w:sz="4" w:space="0" w:color="auto"/>
            </w:tcBorders>
            <w:shd w:val="clear" w:color="auto" w:fill="auto"/>
            <w:vAlign w:val="center"/>
            <w:hideMark/>
          </w:tcPr>
          <w:p w14:paraId="01D59C11"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STBL</w:t>
            </w:r>
          </w:p>
        </w:tc>
        <w:tc>
          <w:tcPr>
            <w:tcW w:w="2106" w:type="dxa"/>
            <w:tcBorders>
              <w:top w:val="nil"/>
              <w:left w:val="nil"/>
              <w:bottom w:val="single" w:sz="4" w:space="0" w:color="auto"/>
              <w:right w:val="single" w:sz="4" w:space="0" w:color="auto"/>
            </w:tcBorders>
            <w:shd w:val="clear" w:color="auto" w:fill="auto"/>
            <w:vAlign w:val="center"/>
            <w:hideMark/>
          </w:tcPr>
          <w:p w14:paraId="7AD0F517"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测试报告书</w:t>
            </w:r>
          </w:p>
        </w:tc>
        <w:tc>
          <w:tcPr>
            <w:tcW w:w="1820" w:type="dxa"/>
            <w:tcBorders>
              <w:top w:val="nil"/>
              <w:left w:val="nil"/>
              <w:bottom w:val="single" w:sz="4" w:space="0" w:color="auto"/>
              <w:right w:val="single" w:sz="4" w:space="0" w:color="auto"/>
            </w:tcBorders>
            <w:shd w:val="clear" w:color="000000" w:fill="FFFFFF"/>
            <w:vAlign w:val="center"/>
            <w:hideMark/>
          </w:tcPr>
          <w:p w14:paraId="3D57670C"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1.0</w:t>
            </w:r>
          </w:p>
        </w:tc>
        <w:tc>
          <w:tcPr>
            <w:tcW w:w="1820" w:type="dxa"/>
            <w:tcBorders>
              <w:top w:val="nil"/>
              <w:left w:val="nil"/>
              <w:bottom w:val="single" w:sz="4" w:space="0" w:color="auto"/>
              <w:right w:val="single" w:sz="4" w:space="0" w:color="auto"/>
            </w:tcBorders>
            <w:shd w:val="clear" w:color="auto" w:fill="auto"/>
            <w:vAlign w:val="center"/>
            <w:hideMark/>
          </w:tcPr>
          <w:p w14:paraId="5D19134C"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 xml:space="preserve">　2</w:t>
            </w:r>
            <w:r w:rsidRPr="00114DD2">
              <w:rPr>
                <w:rFonts w:ascii="宋体" w:eastAsia="宋体" w:hAnsi="宋体" w:cs="宋体"/>
                <w:iCs/>
                <w:kern w:val="0"/>
                <w:szCs w:val="24"/>
              </w:rPr>
              <w:t>021/6/30</w:t>
            </w:r>
          </w:p>
        </w:tc>
      </w:tr>
      <w:tr w:rsidR="00B55898" w:rsidRPr="00AF16C9" w14:paraId="3389FD2E" w14:textId="77777777" w:rsidTr="007424B9">
        <w:trPr>
          <w:trHeight w:val="345"/>
        </w:trPr>
        <w:tc>
          <w:tcPr>
            <w:tcW w:w="1640" w:type="dxa"/>
            <w:tcBorders>
              <w:top w:val="nil"/>
              <w:left w:val="single" w:sz="4" w:space="0" w:color="auto"/>
              <w:bottom w:val="single" w:sz="4" w:space="0" w:color="auto"/>
              <w:right w:val="single" w:sz="4" w:space="0" w:color="auto"/>
            </w:tcBorders>
            <w:shd w:val="clear" w:color="auto" w:fill="auto"/>
            <w:vAlign w:val="center"/>
            <w:hideMark/>
          </w:tcPr>
          <w:p w14:paraId="53F649DB"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运行基线</w:t>
            </w:r>
          </w:p>
        </w:tc>
        <w:tc>
          <w:tcPr>
            <w:tcW w:w="1474" w:type="dxa"/>
            <w:tcBorders>
              <w:top w:val="nil"/>
              <w:left w:val="nil"/>
              <w:bottom w:val="single" w:sz="4" w:space="0" w:color="auto"/>
              <w:right w:val="single" w:sz="4" w:space="0" w:color="auto"/>
            </w:tcBorders>
            <w:shd w:val="clear" w:color="auto" w:fill="auto"/>
            <w:vAlign w:val="center"/>
            <w:hideMark/>
          </w:tcPr>
          <w:p w14:paraId="2A7C2F46"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PRBL</w:t>
            </w:r>
          </w:p>
        </w:tc>
        <w:tc>
          <w:tcPr>
            <w:tcW w:w="2106" w:type="dxa"/>
            <w:tcBorders>
              <w:top w:val="nil"/>
              <w:left w:val="nil"/>
              <w:bottom w:val="single" w:sz="4" w:space="0" w:color="auto"/>
              <w:right w:val="single" w:sz="4" w:space="0" w:color="auto"/>
            </w:tcBorders>
            <w:shd w:val="clear" w:color="auto" w:fill="auto"/>
            <w:vAlign w:val="center"/>
            <w:hideMark/>
          </w:tcPr>
          <w:p w14:paraId="792E6CAA"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用户手册</w:t>
            </w:r>
          </w:p>
        </w:tc>
        <w:tc>
          <w:tcPr>
            <w:tcW w:w="1820" w:type="dxa"/>
            <w:tcBorders>
              <w:top w:val="nil"/>
              <w:left w:val="nil"/>
              <w:bottom w:val="single" w:sz="4" w:space="0" w:color="auto"/>
              <w:right w:val="single" w:sz="4" w:space="0" w:color="auto"/>
            </w:tcBorders>
            <w:shd w:val="clear" w:color="000000" w:fill="FFFFFF"/>
            <w:vAlign w:val="center"/>
            <w:hideMark/>
          </w:tcPr>
          <w:p w14:paraId="050BA69B"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1.0</w:t>
            </w:r>
          </w:p>
        </w:tc>
        <w:tc>
          <w:tcPr>
            <w:tcW w:w="1820" w:type="dxa"/>
            <w:tcBorders>
              <w:top w:val="nil"/>
              <w:left w:val="nil"/>
              <w:bottom w:val="single" w:sz="4" w:space="0" w:color="auto"/>
              <w:right w:val="single" w:sz="4" w:space="0" w:color="auto"/>
            </w:tcBorders>
            <w:shd w:val="clear" w:color="auto" w:fill="auto"/>
            <w:vAlign w:val="center"/>
            <w:hideMark/>
          </w:tcPr>
          <w:p w14:paraId="2B032AB4"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 xml:space="preserve">　2</w:t>
            </w:r>
            <w:r w:rsidRPr="00114DD2">
              <w:rPr>
                <w:rFonts w:ascii="宋体" w:eastAsia="宋体" w:hAnsi="宋体" w:cs="宋体"/>
                <w:iCs/>
                <w:kern w:val="0"/>
                <w:szCs w:val="24"/>
              </w:rPr>
              <w:t>021/7/5</w:t>
            </w:r>
          </w:p>
        </w:tc>
      </w:tr>
    </w:tbl>
    <w:p w14:paraId="4FC2939E" w14:textId="77777777" w:rsidR="00B55898" w:rsidRDefault="00B55898" w:rsidP="00B55898">
      <w:pPr>
        <w:rPr>
          <w:rFonts w:ascii="宋体" w:eastAsia="宋体" w:hAnsi="宋体"/>
          <w:szCs w:val="21"/>
        </w:rPr>
      </w:pPr>
    </w:p>
    <w:p w14:paraId="3FCC537E" w14:textId="77777777" w:rsidR="00B55898" w:rsidRDefault="00B55898" w:rsidP="00B55898">
      <w:pPr>
        <w:rPr>
          <w:rFonts w:ascii="宋体" w:eastAsia="宋体" w:hAnsi="宋体"/>
          <w:szCs w:val="21"/>
        </w:rPr>
      </w:pPr>
    </w:p>
    <w:p w14:paraId="1CABEB88" w14:textId="77777777" w:rsidR="00B55898" w:rsidRDefault="00B55898" w:rsidP="00B55898">
      <w:pPr>
        <w:pStyle w:val="3"/>
      </w:pPr>
      <w:bookmarkStart w:id="198" w:name="_Toc70181851"/>
      <w:bookmarkStart w:id="199" w:name="_Toc70183394"/>
      <w:r>
        <w:rPr>
          <w:rFonts w:hint="eastAsia"/>
        </w:rPr>
        <w:t xml:space="preserve">2.3 </w:t>
      </w:r>
      <w:r>
        <w:rPr>
          <w:rFonts w:hint="eastAsia"/>
        </w:rPr>
        <w:t>配置库</w:t>
      </w:r>
      <w:bookmarkEnd w:id="198"/>
      <w:bookmarkEnd w:id="199"/>
    </w:p>
    <w:tbl>
      <w:tblPr>
        <w:tblW w:w="8630" w:type="dxa"/>
        <w:tblInd w:w="113" w:type="dxa"/>
        <w:tblLook w:val="04A0" w:firstRow="1" w:lastRow="0" w:firstColumn="1" w:lastColumn="0" w:noHBand="0" w:noVBand="1"/>
      </w:tblPr>
      <w:tblGrid>
        <w:gridCol w:w="1480"/>
        <w:gridCol w:w="4066"/>
        <w:gridCol w:w="1641"/>
        <w:gridCol w:w="1443"/>
      </w:tblGrid>
      <w:tr w:rsidR="00B55898" w:rsidRPr="00114DD2" w14:paraId="2E272638" w14:textId="77777777" w:rsidTr="007424B9">
        <w:trPr>
          <w:trHeight w:val="315"/>
        </w:trPr>
        <w:tc>
          <w:tcPr>
            <w:tcW w:w="1480" w:type="dxa"/>
            <w:tcBorders>
              <w:top w:val="single" w:sz="4" w:space="0" w:color="auto"/>
              <w:left w:val="single" w:sz="4" w:space="0" w:color="auto"/>
              <w:bottom w:val="single" w:sz="4" w:space="0" w:color="auto"/>
              <w:right w:val="single" w:sz="4" w:space="0" w:color="auto"/>
            </w:tcBorders>
            <w:shd w:val="clear" w:color="000000" w:fill="C0C0C0"/>
            <w:noWrap/>
            <w:vAlign w:val="center"/>
            <w:hideMark/>
          </w:tcPr>
          <w:p w14:paraId="0A778352"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配置库区域</w:t>
            </w:r>
          </w:p>
        </w:tc>
        <w:tc>
          <w:tcPr>
            <w:tcW w:w="4066" w:type="dxa"/>
            <w:tcBorders>
              <w:top w:val="single" w:sz="4" w:space="0" w:color="auto"/>
              <w:left w:val="nil"/>
              <w:bottom w:val="single" w:sz="4" w:space="0" w:color="auto"/>
              <w:right w:val="single" w:sz="4" w:space="0" w:color="auto"/>
            </w:tcBorders>
            <w:shd w:val="clear" w:color="000000" w:fill="C0C0C0"/>
            <w:noWrap/>
            <w:vAlign w:val="center"/>
            <w:hideMark/>
          </w:tcPr>
          <w:p w14:paraId="25F59C22"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使用人员</w:t>
            </w:r>
          </w:p>
        </w:tc>
        <w:tc>
          <w:tcPr>
            <w:tcW w:w="1641" w:type="dxa"/>
            <w:tcBorders>
              <w:top w:val="single" w:sz="4" w:space="0" w:color="auto"/>
              <w:left w:val="nil"/>
              <w:bottom w:val="single" w:sz="4" w:space="0" w:color="auto"/>
              <w:right w:val="single" w:sz="4" w:space="0" w:color="auto"/>
            </w:tcBorders>
            <w:shd w:val="clear" w:color="000000" w:fill="C0C0C0"/>
            <w:noWrap/>
            <w:vAlign w:val="center"/>
            <w:hideMark/>
          </w:tcPr>
          <w:p w14:paraId="5A7398CB"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存取权限</w:t>
            </w:r>
          </w:p>
        </w:tc>
        <w:tc>
          <w:tcPr>
            <w:tcW w:w="1443" w:type="dxa"/>
            <w:tcBorders>
              <w:top w:val="single" w:sz="4" w:space="0" w:color="auto"/>
              <w:left w:val="nil"/>
              <w:bottom w:val="single" w:sz="4" w:space="0" w:color="auto"/>
              <w:right w:val="single" w:sz="4" w:space="0" w:color="auto"/>
            </w:tcBorders>
            <w:shd w:val="clear" w:color="000000" w:fill="C0C0C0"/>
            <w:noWrap/>
            <w:vAlign w:val="center"/>
            <w:hideMark/>
          </w:tcPr>
          <w:p w14:paraId="1FB998C9"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变更权威</w:t>
            </w:r>
          </w:p>
        </w:tc>
      </w:tr>
      <w:tr w:rsidR="00B55898" w:rsidRPr="00114DD2" w14:paraId="4854A3F6" w14:textId="77777777" w:rsidTr="007424B9">
        <w:trPr>
          <w:trHeight w:val="420"/>
        </w:trPr>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F20BF6"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基线域</w:t>
            </w: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16C19923"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开发人员、测试人员、项目经理、SQA人员</w:t>
            </w:r>
          </w:p>
        </w:tc>
        <w:tc>
          <w:tcPr>
            <w:tcW w:w="1641" w:type="dxa"/>
            <w:tcBorders>
              <w:top w:val="nil"/>
              <w:left w:val="nil"/>
              <w:bottom w:val="single" w:sz="4" w:space="0" w:color="auto"/>
              <w:right w:val="single" w:sz="4" w:space="0" w:color="auto"/>
            </w:tcBorders>
            <w:shd w:val="clear" w:color="auto" w:fill="auto"/>
            <w:noWrap/>
            <w:vAlign w:val="center"/>
            <w:hideMark/>
          </w:tcPr>
          <w:p w14:paraId="1C1C931B"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w:t>
            </w:r>
          </w:p>
        </w:tc>
        <w:tc>
          <w:tcPr>
            <w:tcW w:w="1443" w:type="dxa"/>
            <w:vMerge w:val="restart"/>
            <w:tcBorders>
              <w:top w:val="nil"/>
              <w:left w:val="single" w:sz="4" w:space="0" w:color="auto"/>
              <w:bottom w:val="single" w:sz="4" w:space="0" w:color="auto"/>
              <w:right w:val="single" w:sz="4" w:space="0" w:color="auto"/>
            </w:tcBorders>
            <w:shd w:val="clear" w:color="auto" w:fill="auto"/>
            <w:vAlign w:val="center"/>
            <w:hideMark/>
          </w:tcPr>
          <w:p w14:paraId="0F443FEA"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正式基线：</w:t>
            </w:r>
            <w:r w:rsidRPr="00114DD2">
              <w:rPr>
                <w:rFonts w:ascii="宋体" w:eastAsia="宋体" w:hAnsi="宋体" w:cs="宋体" w:hint="eastAsia"/>
                <w:iCs/>
                <w:kern w:val="0"/>
                <w:szCs w:val="24"/>
              </w:rPr>
              <w:t>CCB</w:t>
            </w:r>
            <w:r w:rsidRPr="00114DD2">
              <w:rPr>
                <w:rFonts w:ascii="宋体" w:eastAsia="宋体" w:hAnsi="宋体" w:cs="宋体" w:hint="eastAsia"/>
                <w:kern w:val="0"/>
                <w:szCs w:val="24"/>
              </w:rPr>
              <w:t xml:space="preserve">                开发基线：</w:t>
            </w:r>
            <w:r w:rsidRPr="00114DD2">
              <w:rPr>
                <w:rFonts w:ascii="宋体" w:eastAsia="宋体" w:hAnsi="宋体" w:cs="宋体" w:hint="eastAsia"/>
                <w:iCs/>
                <w:kern w:val="0"/>
                <w:szCs w:val="24"/>
              </w:rPr>
              <w:t>项目经理</w:t>
            </w:r>
          </w:p>
        </w:tc>
      </w:tr>
      <w:tr w:rsidR="00B55898" w:rsidRPr="00114DD2" w14:paraId="62C89DFA" w14:textId="77777777" w:rsidTr="007424B9">
        <w:trPr>
          <w:trHeight w:val="435"/>
        </w:trPr>
        <w:tc>
          <w:tcPr>
            <w:tcW w:w="1480" w:type="dxa"/>
            <w:vMerge/>
            <w:tcBorders>
              <w:top w:val="nil"/>
              <w:left w:val="single" w:sz="4" w:space="0" w:color="auto"/>
              <w:bottom w:val="single" w:sz="4" w:space="0" w:color="auto"/>
              <w:right w:val="single" w:sz="4" w:space="0" w:color="auto"/>
            </w:tcBorders>
            <w:vAlign w:val="center"/>
            <w:hideMark/>
          </w:tcPr>
          <w:p w14:paraId="7222F7CB" w14:textId="77777777" w:rsidR="00B55898" w:rsidRPr="00114DD2" w:rsidRDefault="00B55898" w:rsidP="007424B9">
            <w:pPr>
              <w:rPr>
                <w:rFonts w:ascii="宋体" w:eastAsia="宋体" w:hAnsi="宋体" w:cs="宋体"/>
                <w:kern w:val="0"/>
                <w:szCs w:val="24"/>
              </w:rPr>
            </w:pP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4289285F"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SCM人员</w:t>
            </w:r>
          </w:p>
        </w:tc>
        <w:tc>
          <w:tcPr>
            <w:tcW w:w="1641" w:type="dxa"/>
            <w:tcBorders>
              <w:top w:val="nil"/>
              <w:left w:val="nil"/>
              <w:bottom w:val="single" w:sz="4" w:space="0" w:color="auto"/>
              <w:right w:val="single" w:sz="4" w:space="0" w:color="auto"/>
            </w:tcBorders>
            <w:shd w:val="clear" w:color="auto" w:fill="auto"/>
            <w:noWrap/>
            <w:vAlign w:val="center"/>
            <w:hideMark/>
          </w:tcPr>
          <w:p w14:paraId="22DEA7A5"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RMAD</w:t>
            </w:r>
          </w:p>
        </w:tc>
        <w:tc>
          <w:tcPr>
            <w:tcW w:w="1443" w:type="dxa"/>
            <w:vMerge/>
            <w:tcBorders>
              <w:top w:val="nil"/>
              <w:left w:val="single" w:sz="4" w:space="0" w:color="auto"/>
              <w:bottom w:val="single" w:sz="4" w:space="0" w:color="auto"/>
              <w:right w:val="single" w:sz="4" w:space="0" w:color="auto"/>
            </w:tcBorders>
            <w:vAlign w:val="center"/>
            <w:hideMark/>
          </w:tcPr>
          <w:p w14:paraId="52D22454" w14:textId="77777777" w:rsidR="00B55898" w:rsidRPr="00114DD2" w:rsidRDefault="00B55898" w:rsidP="007424B9">
            <w:pPr>
              <w:rPr>
                <w:rFonts w:ascii="宋体" w:eastAsia="宋体" w:hAnsi="宋体" w:cs="宋体"/>
                <w:kern w:val="0"/>
                <w:szCs w:val="24"/>
              </w:rPr>
            </w:pPr>
          </w:p>
        </w:tc>
      </w:tr>
      <w:tr w:rsidR="00B55898" w:rsidRPr="00114DD2" w14:paraId="5BA8B341" w14:textId="77777777" w:rsidTr="007424B9">
        <w:trPr>
          <w:trHeight w:val="420"/>
        </w:trPr>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45617C80"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管理域</w:t>
            </w: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47F21DEE"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开发人员、测试人员、项目经理、SQA人员</w:t>
            </w:r>
          </w:p>
        </w:tc>
        <w:tc>
          <w:tcPr>
            <w:tcW w:w="1641" w:type="dxa"/>
            <w:tcBorders>
              <w:top w:val="nil"/>
              <w:left w:val="nil"/>
              <w:bottom w:val="single" w:sz="4" w:space="0" w:color="auto"/>
              <w:right w:val="single" w:sz="4" w:space="0" w:color="auto"/>
            </w:tcBorders>
            <w:shd w:val="clear" w:color="auto" w:fill="auto"/>
            <w:noWrap/>
            <w:vAlign w:val="center"/>
            <w:hideMark/>
          </w:tcPr>
          <w:p w14:paraId="2E730EBA"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w:t>
            </w:r>
          </w:p>
        </w:tc>
        <w:tc>
          <w:tcPr>
            <w:tcW w:w="1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F08B231"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项目经理</w:t>
            </w:r>
          </w:p>
        </w:tc>
      </w:tr>
      <w:tr w:rsidR="00B55898" w:rsidRPr="00114DD2" w14:paraId="14B1B10C" w14:textId="77777777" w:rsidTr="007424B9">
        <w:trPr>
          <w:trHeight w:val="420"/>
        </w:trPr>
        <w:tc>
          <w:tcPr>
            <w:tcW w:w="1480" w:type="dxa"/>
            <w:vMerge/>
            <w:tcBorders>
              <w:top w:val="nil"/>
              <w:left w:val="single" w:sz="4" w:space="0" w:color="auto"/>
              <w:bottom w:val="single" w:sz="4" w:space="0" w:color="auto"/>
              <w:right w:val="single" w:sz="4" w:space="0" w:color="auto"/>
            </w:tcBorders>
            <w:vAlign w:val="center"/>
            <w:hideMark/>
          </w:tcPr>
          <w:p w14:paraId="71F199F4" w14:textId="77777777" w:rsidR="00B55898" w:rsidRPr="00114DD2" w:rsidRDefault="00B55898" w:rsidP="007424B9">
            <w:pPr>
              <w:rPr>
                <w:rFonts w:ascii="宋体" w:eastAsia="宋体" w:hAnsi="宋体" w:cs="宋体"/>
                <w:kern w:val="0"/>
                <w:szCs w:val="24"/>
              </w:rPr>
            </w:pP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5CAC2192"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SCM人员</w:t>
            </w:r>
          </w:p>
        </w:tc>
        <w:tc>
          <w:tcPr>
            <w:tcW w:w="1641" w:type="dxa"/>
            <w:tcBorders>
              <w:top w:val="nil"/>
              <w:left w:val="nil"/>
              <w:bottom w:val="single" w:sz="4" w:space="0" w:color="auto"/>
              <w:right w:val="single" w:sz="4" w:space="0" w:color="auto"/>
            </w:tcBorders>
            <w:shd w:val="clear" w:color="auto" w:fill="auto"/>
            <w:noWrap/>
            <w:vAlign w:val="center"/>
            <w:hideMark/>
          </w:tcPr>
          <w:p w14:paraId="5290C8A9"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RMAD</w:t>
            </w:r>
          </w:p>
        </w:tc>
        <w:tc>
          <w:tcPr>
            <w:tcW w:w="1443" w:type="dxa"/>
            <w:vMerge/>
            <w:tcBorders>
              <w:top w:val="nil"/>
              <w:left w:val="single" w:sz="4" w:space="0" w:color="auto"/>
              <w:bottom w:val="single" w:sz="4" w:space="0" w:color="auto"/>
              <w:right w:val="single" w:sz="4" w:space="0" w:color="auto"/>
            </w:tcBorders>
            <w:vAlign w:val="center"/>
            <w:hideMark/>
          </w:tcPr>
          <w:p w14:paraId="176EE772" w14:textId="77777777" w:rsidR="00B55898" w:rsidRPr="00114DD2" w:rsidRDefault="00B55898" w:rsidP="007424B9">
            <w:pPr>
              <w:rPr>
                <w:rFonts w:ascii="宋体" w:eastAsia="宋体" w:hAnsi="宋体" w:cs="宋体"/>
                <w:iCs/>
                <w:kern w:val="0"/>
                <w:szCs w:val="24"/>
              </w:rPr>
            </w:pPr>
          </w:p>
        </w:tc>
      </w:tr>
      <w:tr w:rsidR="00B55898" w:rsidRPr="00114DD2" w14:paraId="5E0B6A87" w14:textId="77777777" w:rsidTr="007424B9">
        <w:trPr>
          <w:trHeight w:val="435"/>
        </w:trPr>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FE1C869"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开发域</w:t>
            </w: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13D2670C"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开发人员、SQA人员</w:t>
            </w:r>
          </w:p>
        </w:tc>
        <w:tc>
          <w:tcPr>
            <w:tcW w:w="1641" w:type="dxa"/>
            <w:tcBorders>
              <w:top w:val="nil"/>
              <w:left w:val="nil"/>
              <w:bottom w:val="single" w:sz="4" w:space="0" w:color="auto"/>
              <w:right w:val="single" w:sz="4" w:space="0" w:color="auto"/>
            </w:tcBorders>
            <w:shd w:val="clear" w:color="auto" w:fill="auto"/>
            <w:noWrap/>
            <w:vAlign w:val="center"/>
            <w:hideMark/>
          </w:tcPr>
          <w:p w14:paraId="09C7F76D"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w:t>
            </w:r>
          </w:p>
        </w:tc>
        <w:tc>
          <w:tcPr>
            <w:tcW w:w="1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76BCFB0"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项目经理</w:t>
            </w:r>
          </w:p>
        </w:tc>
      </w:tr>
      <w:tr w:rsidR="00B55898" w:rsidRPr="00114DD2" w14:paraId="3A5E5FEF" w14:textId="77777777" w:rsidTr="007424B9">
        <w:trPr>
          <w:trHeight w:val="420"/>
        </w:trPr>
        <w:tc>
          <w:tcPr>
            <w:tcW w:w="1480" w:type="dxa"/>
            <w:vMerge/>
            <w:tcBorders>
              <w:top w:val="nil"/>
              <w:left w:val="single" w:sz="4" w:space="0" w:color="auto"/>
              <w:bottom w:val="single" w:sz="4" w:space="0" w:color="auto"/>
              <w:right w:val="single" w:sz="4" w:space="0" w:color="auto"/>
            </w:tcBorders>
            <w:vAlign w:val="center"/>
            <w:hideMark/>
          </w:tcPr>
          <w:p w14:paraId="7702A3D7" w14:textId="77777777" w:rsidR="00B55898" w:rsidRPr="00114DD2" w:rsidRDefault="00B55898" w:rsidP="007424B9">
            <w:pPr>
              <w:rPr>
                <w:rFonts w:ascii="宋体" w:eastAsia="宋体" w:hAnsi="宋体" w:cs="宋体"/>
                <w:kern w:val="0"/>
                <w:szCs w:val="24"/>
              </w:rPr>
            </w:pP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3B547767"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项目经理、SCM人员</w:t>
            </w:r>
          </w:p>
        </w:tc>
        <w:tc>
          <w:tcPr>
            <w:tcW w:w="1641" w:type="dxa"/>
            <w:tcBorders>
              <w:top w:val="nil"/>
              <w:left w:val="nil"/>
              <w:bottom w:val="single" w:sz="4" w:space="0" w:color="auto"/>
              <w:right w:val="single" w:sz="4" w:space="0" w:color="auto"/>
            </w:tcBorders>
            <w:shd w:val="clear" w:color="auto" w:fill="auto"/>
            <w:noWrap/>
            <w:vAlign w:val="center"/>
            <w:hideMark/>
          </w:tcPr>
          <w:p w14:paraId="32756D7B"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RMAD</w:t>
            </w:r>
          </w:p>
        </w:tc>
        <w:tc>
          <w:tcPr>
            <w:tcW w:w="1443" w:type="dxa"/>
            <w:vMerge/>
            <w:tcBorders>
              <w:top w:val="nil"/>
              <w:left w:val="single" w:sz="4" w:space="0" w:color="auto"/>
              <w:bottom w:val="single" w:sz="4" w:space="0" w:color="auto"/>
              <w:right w:val="single" w:sz="4" w:space="0" w:color="auto"/>
            </w:tcBorders>
            <w:vAlign w:val="center"/>
            <w:hideMark/>
          </w:tcPr>
          <w:p w14:paraId="5DF5D0F6" w14:textId="77777777" w:rsidR="00B55898" w:rsidRPr="00114DD2" w:rsidRDefault="00B55898" w:rsidP="007424B9">
            <w:pPr>
              <w:rPr>
                <w:rFonts w:ascii="宋体" w:eastAsia="宋体" w:hAnsi="宋体" w:cs="宋体"/>
                <w:iCs/>
                <w:kern w:val="0"/>
                <w:szCs w:val="24"/>
              </w:rPr>
            </w:pPr>
          </w:p>
        </w:tc>
      </w:tr>
      <w:tr w:rsidR="00B55898" w:rsidRPr="00114DD2" w14:paraId="51C70C32" w14:textId="77777777" w:rsidTr="007424B9">
        <w:trPr>
          <w:trHeight w:val="405"/>
        </w:trPr>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193233F"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测试域</w:t>
            </w: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14BC1669"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测试人员、SQA人员</w:t>
            </w:r>
          </w:p>
        </w:tc>
        <w:tc>
          <w:tcPr>
            <w:tcW w:w="1641" w:type="dxa"/>
            <w:tcBorders>
              <w:top w:val="nil"/>
              <w:left w:val="nil"/>
              <w:bottom w:val="single" w:sz="4" w:space="0" w:color="auto"/>
              <w:right w:val="single" w:sz="4" w:space="0" w:color="auto"/>
            </w:tcBorders>
            <w:shd w:val="clear" w:color="auto" w:fill="auto"/>
            <w:noWrap/>
            <w:vAlign w:val="center"/>
            <w:hideMark/>
          </w:tcPr>
          <w:p w14:paraId="0EB46A8D"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w:t>
            </w:r>
          </w:p>
        </w:tc>
        <w:tc>
          <w:tcPr>
            <w:tcW w:w="1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A6863BD"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测试负责人</w:t>
            </w:r>
          </w:p>
        </w:tc>
      </w:tr>
      <w:tr w:rsidR="00B55898" w:rsidRPr="00114DD2" w14:paraId="7D8E8A99" w14:textId="77777777" w:rsidTr="007424B9">
        <w:trPr>
          <w:trHeight w:val="405"/>
        </w:trPr>
        <w:tc>
          <w:tcPr>
            <w:tcW w:w="1480" w:type="dxa"/>
            <w:vMerge/>
            <w:tcBorders>
              <w:top w:val="nil"/>
              <w:left w:val="single" w:sz="4" w:space="0" w:color="auto"/>
              <w:bottom w:val="single" w:sz="4" w:space="0" w:color="auto"/>
              <w:right w:val="single" w:sz="4" w:space="0" w:color="auto"/>
            </w:tcBorders>
            <w:vAlign w:val="center"/>
            <w:hideMark/>
          </w:tcPr>
          <w:p w14:paraId="5C2BBF64" w14:textId="77777777" w:rsidR="00B55898" w:rsidRPr="00114DD2" w:rsidRDefault="00B55898" w:rsidP="007424B9">
            <w:pPr>
              <w:rPr>
                <w:rFonts w:ascii="宋体" w:eastAsia="宋体" w:hAnsi="宋体" w:cs="宋体"/>
                <w:kern w:val="0"/>
                <w:szCs w:val="24"/>
              </w:rPr>
            </w:pP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155A4861"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测试负责人</w:t>
            </w:r>
          </w:p>
        </w:tc>
        <w:tc>
          <w:tcPr>
            <w:tcW w:w="1641" w:type="dxa"/>
            <w:tcBorders>
              <w:top w:val="nil"/>
              <w:left w:val="nil"/>
              <w:bottom w:val="single" w:sz="4" w:space="0" w:color="auto"/>
              <w:right w:val="single" w:sz="4" w:space="0" w:color="auto"/>
            </w:tcBorders>
            <w:shd w:val="clear" w:color="auto" w:fill="auto"/>
            <w:noWrap/>
            <w:vAlign w:val="center"/>
            <w:hideMark/>
          </w:tcPr>
          <w:p w14:paraId="43977E0A"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RMAD</w:t>
            </w:r>
          </w:p>
        </w:tc>
        <w:tc>
          <w:tcPr>
            <w:tcW w:w="1443" w:type="dxa"/>
            <w:vMerge/>
            <w:tcBorders>
              <w:top w:val="nil"/>
              <w:left w:val="single" w:sz="4" w:space="0" w:color="auto"/>
              <w:bottom w:val="single" w:sz="4" w:space="0" w:color="auto"/>
              <w:right w:val="single" w:sz="4" w:space="0" w:color="auto"/>
            </w:tcBorders>
            <w:vAlign w:val="center"/>
            <w:hideMark/>
          </w:tcPr>
          <w:p w14:paraId="25CB2671" w14:textId="77777777" w:rsidR="00B55898" w:rsidRPr="00114DD2" w:rsidRDefault="00B55898" w:rsidP="007424B9">
            <w:pPr>
              <w:rPr>
                <w:rFonts w:ascii="宋体" w:eastAsia="宋体" w:hAnsi="宋体" w:cs="宋体"/>
                <w:iCs/>
                <w:kern w:val="0"/>
                <w:szCs w:val="24"/>
              </w:rPr>
            </w:pPr>
          </w:p>
        </w:tc>
      </w:tr>
      <w:tr w:rsidR="00B55898" w:rsidRPr="00114DD2" w14:paraId="693AD9D4" w14:textId="77777777" w:rsidTr="007424B9">
        <w:trPr>
          <w:trHeight w:val="375"/>
        </w:trPr>
        <w:tc>
          <w:tcPr>
            <w:tcW w:w="1480" w:type="dxa"/>
            <w:tcBorders>
              <w:top w:val="nil"/>
              <w:left w:val="single" w:sz="4" w:space="0" w:color="auto"/>
              <w:bottom w:val="single" w:sz="4" w:space="0" w:color="auto"/>
              <w:right w:val="single" w:sz="4" w:space="0" w:color="auto"/>
            </w:tcBorders>
            <w:shd w:val="clear" w:color="auto" w:fill="auto"/>
            <w:noWrap/>
            <w:vAlign w:val="center"/>
            <w:hideMark/>
          </w:tcPr>
          <w:p w14:paraId="60680FB5"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工程域</w:t>
            </w: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132F83F9"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开发人员、测试人员、项目经理</w:t>
            </w:r>
          </w:p>
        </w:tc>
        <w:tc>
          <w:tcPr>
            <w:tcW w:w="1641" w:type="dxa"/>
            <w:tcBorders>
              <w:top w:val="nil"/>
              <w:left w:val="nil"/>
              <w:bottom w:val="single" w:sz="4" w:space="0" w:color="auto"/>
              <w:right w:val="single" w:sz="4" w:space="0" w:color="auto"/>
            </w:tcBorders>
            <w:shd w:val="clear" w:color="auto" w:fill="auto"/>
            <w:noWrap/>
            <w:vAlign w:val="center"/>
            <w:hideMark/>
          </w:tcPr>
          <w:p w14:paraId="20E6AC8B"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RMAD</w:t>
            </w:r>
          </w:p>
        </w:tc>
        <w:tc>
          <w:tcPr>
            <w:tcW w:w="1443" w:type="dxa"/>
            <w:tcBorders>
              <w:top w:val="nil"/>
              <w:left w:val="nil"/>
              <w:bottom w:val="single" w:sz="4" w:space="0" w:color="auto"/>
              <w:right w:val="single" w:sz="4" w:space="0" w:color="auto"/>
            </w:tcBorders>
            <w:shd w:val="clear" w:color="auto" w:fill="auto"/>
            <w:noWrap/>
            <w:vAlign w:val="center"/>
            <w:hideMark/>
          </w:tcPr>
          <w:p w14:paraId="4C76161B"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使用者本人</w:t>
            </w:r>
          </w:p>
        </w:tc>
      </w:tr>
      <w:tr w:rsidR="00B55898" w:rsidRPr="00114DD2" w14:paraId="5C8E60F0" w14:textId="77777777" w:rsidTr="007424B9">
        <w:trPr>
          <w:trHeight w:val="435"/>
        </w:trPr>
        <w:tc>
          <w:tcPr>
            <w:tcW w:w="148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1C399EC" w14:textId="77777777" w:rsidR="00B55898" w:rsidRPr="00114DD2" w:rsidRDefault="00B55898" w:rsidP="007424B9">
            <w:pPr>
              <w:jc w:val="center"/>
              <w:rPr>
                <w:rFonts w:ascii="宋体" w:eastAsia="宋体" w:hAnsi="宋体" w:cs="宋体"/>
                <w:kern w:val="0"/>
                <w:szCs w:val="24"/>
              </w:rPr>
            </w:pPr>
            <w:r w:rsidRPr="00114DD2">
              <w:rPr>
                <w:rFonts w:ascii="宋体" w:eastAsia="宋体" w:hAnsi="宋体" w:cs="宋体" w:hint="eastAsia"/>
                <w:kern w:val="0"/>
                <w:szCs w:val="24"/>
              </w:rPr>
              <w:t>发布域</w:t>
            </w: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17F4A889"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SCM人员</w:t>
            </w:r>
          </w:p>
        </w:tc>
        <w:tc>
          <w:tcPr>
            <w:tcW w:w="1641" w:type="dxa"/>
            <w:tcBorders>
              <w:top w:val="nil"/>
              <w:left w:val="nil"/>
              <w:bottom w:val="single" w:sz="4" w:space="0" w:color="auto"/>
              <w:right w:val="single" w:sz="4" w:space="0" w:color="auto"/>
            </w:tcBorders>
            <w:shd w:val="clear" w:color="auto" w:fill="auto"/>
            <w:noWrap/>
            <w:vAlign w:val="center"/>
            <w:hideMark/>
          </w:tcPr>
          <w:p w14:paraId="1FF25348"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RMAD</w:t>
            </w:r>
          </w:p>
        </w:tc>
        <w:tc>
          <w:tcPr>
            <w:tcW w:w="144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E71BDE2" w14:textId="77777777" w:rsidR="00B55898" w:rsidRPr="00114DD2" w:rsidRDefault="00B55898" w:rsidP="007424B9">
            <w:pPr>
              <w:jc w:val="center"/>
              <w:rPr>
                <w:rFonts w:ascii="宋体" w:eastAsia="宋体" w:hAnsi="宋体" w:cs="宋体"/>
                <w:iCs/>
                <w:kern w:val="0"/>
                <w:szCs w:val="24"/>
              </w:rPr>
            </w:pPr>
            <w:r w:rsidRPr="00114DD2">
              <w:rPr>
                <w:rFonts w:ascii="宋体" w:eastAsia="宋体" w:hAnsi="宋体" w:cs="宋体" w:hint="eastAsia"/>
                <w:iCs/>
                <w:kern w:val="0"/>
                <w:szCs w:val="24"/>
              </w:rPr>
              <w:t>CCB</w:t>
            </w:r>
          </w:p>
        </w:tc>
      </w:tr>
      <w:tr w:rsidR="00B55898" w:rsidRPr="00114DD2" w14:paraId="312AB01F" w14:textId="77777777" w:rsidTr="007424B9">
        <w:trPr>
          <w:trHeight w:val="405"/>
        </w:trPr>
        <w:tc>
          <w:tcPr>
            <w:tcW w:w="1480" w:type="dxa"/>
            <w:vMerge/>
            <w:tcBorders>
              <w:top w:val="nil"/>
              <w:left w:val="single" w:sz="4" w:space="0" w:color="auto"/>
              <w:bottom w:val="single" w:sz="4" w:space="0" w:color="auto"/>
              <w:right w:val="single" w:sz="4" w:space="0" w:color="auto"/>
            </w:tcBorders>
            <w:vAlign w:val="center"/>
            <w:hideMark/>
          </w:tcPr>
          <w:p w14:paraId="5D29CF39" w14:textId="77777777" w:rsidR="00B55898" w:rsidRPr="00114DD2" w:rsidRDefault="00B55898" w:rsidP="007424B9">
            <w:pPr>
              <w:rPr>
                <w:rFonts w:ascii="宋体" w:eastAsia="宋体" w:hAnsi="宋体" w:cs="宋体"/>
                <w:kern w:val="0"/>
                <w:szCs w:val="24"/>
              </w:rPr>
            </w:pPr>
          </w:p>
        </w:tc>
        <w:tc>
          <w:tcPr>
            <w:tcW w:w="4066" w:type="dxa"/>
            <w:tcBorders>
              <w:top w:val="single" w:sz="4" w:space="0" w:color="auto"/>
              <w:left w:val="nil"/>
              <w:bottom w:val="single" w:sz="4" w:space="0" w:color="auto"/>
              <w:right w:val="single" w:sz="4" w:space="0" w:color="auto"/>
            </w:tcBorders>
            <w:shd w:val="clear" w:color="auto" w:fill="auto"/>
            <w:noWrap/>
            <w:vAlign w:val="center"/>
            <w:hideMark/>
          </w:tcPr>
          <w:p w14:paraId="27FF9719" w14:textId="77777777" w:rsidR="00B55898" w:rsidRPr="00114DD2" w:rsidRDefault="00B55898" w:rsidP="007424B9">
            <w:pPr>
              <w:rPr>
                <w:rFonts w:ascii="宋体" w:eastAsia="宋体" w:hAnsi="宋体" w:cs="宋体"/>
                <w:iCs/>
                <w:kern w:val="0"/>
                <w:szCs w:val="24"/>
              </w:rPr>
            </w:pPr>
            <w:r w:rsidRPr="00114DD2">
              <w:rPr>
                <w:rFonts w:ascii="宋体" w:eastAsia="宋体" w:hAnsi="宋体" w:cs="宋体" w:hint="eastAsia"/>
                <w:iCs/>
                <w:kern w:val="0"/>
                <w:szCs w:val="24"/>
              </w:rPr>
              <w:t>其他人员</w:t>
            </w:r>
          </w:p>
        </w:tc>
        <w:tc>
          <w:tcPr>
            <w:tcW w:w="1641" w:type="dxa"/>
            <w:tcBorders>
              <w:top w:val="nil"/>
              <w:left w:val="nil"/>
              <w:bottom w:val="single" w:sz="4" w:space="0" w:color="auto"/>
              <w:right w:val="single" w:sz="4" w:space="0" w:color="auto"/>
            </w:tcBorders>
            <w:shd w:val="clear" w:color="auto" w:fill="auto"/>
            <w:noWrap/>
            <w:vAlign w:val="center"/>
            <w:hideMark/>
          </w:tcPr>
          <w:p w14:paraId="1354684F"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R</w:t>
            </w:r>
          </w:p>
        </w:tc>
        <w:tc>
          <w:tcPr>
            <w:tcW w:w="1443" w:type="dxa"/>
            <w:vMerge/>
            <w:tcBorders>
              <w:top w:val="nil"/>
              <w:left w:val="single" w:sz="4" w:space="0" w:color="auto"/>
              <w:bottom w:val="single" w:sz="4" w:space="0" w:color="auto"/>
              <w:right w:val="single" w:sz="4" w:space="0" w:color="auto"/>
            </w:tcBorders>
            <w:vAlign w:val="center"/>
            <w:hideMark/>
          </w:tcPr>
          <w:p w14:paraId="28326A74" w14:textId="77777777" w:rsidR="00B55898" w:rsidRPr="00114DD2" w:rsidRDefault="00B55898" w:rsidP="007424B9">
            <w:pPr>
              <w:rPr>
                <w:rFonts w:ascii="宋体" w:eastAsia="宋体" w:hAnsi="宋体" w:cs="宋体"/>
                <w:i/>
                <w:iCs/>
                <w:color w:val="0000FF"/>
                <w:kern w:val="0"/>
                <w:szCs w:val="24"/>
              </w:rPr>
            </w:pPr>
          </w:p>
        </w:tc>
      </w:tr>
      <w:tr w:rsidR="00B55898" w:rsidRPr="00114DD2" w14:paraId="7308802C" w14:textId="77777777" w:rsidTr="007424B9">
        <w:trPr>
          <w:trHeight w:val="420"/>
        </w:trPr>
        <w:tc>
          <w:tcPr>
            <w:tcW w:w="8630" w:type="dxa"/>
            <w:gridSpan w:val="4"/>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B34FC8" w14:textId="77777777" w:rsidR="00B55898" w:rsidRPr="00114DD2" w:rsidRDefault="00B55898" w:rsidP="007424B9">
            <w:pPr>
              <w:rPr>
                <w:rFonts w:ascii="宋体" w:eastAsia="宋体" w:hAnsi="宋体" w:cs="宋体"/>
                <w:kern w:val="0"/>
                <w:szCs w:val="24"/>
              </w:rPr>
            </w:pPr>
            <w:r w:rsidRPr="00114DD2">
              <w:rPr>
                <w:rFonts w:ascii="宋体" w:eastAsia="宋体" w:hAnsi="宋体" w:cs="宋体" w:hint="eastAsia"/>
                <w:kern w:val="0"/>
                <w:szCs w:val="24"/>
              </w:rPr>
              <w:t>注：对库的存取权限依次为</w:t>
            </w:r>
            <w:r w:rsidRPr="00114DD2">
              <w:rPr>
                <w:rFonts w:ascii="Times New Roman" w:eastAsia="宋体" w:hAnsi="Times New Roman" w:cs="Times New Roman"/>
                <w:kern w:val="0"/>
                <w:szCs w:val="24"/>
              </w:rPr>
              <w:t>R</w:t>
            </w:r>
            <w:r w:rsidRPr="00114DD2">
              <w:rPr>
                <w:rFonts w:ascii="宋体" w:eastAsia="宋体" w:hAnsi="宋体" w:cs="宋体" w:hint="eastAsia"/>
                <w:kern w:val="0"/>
                <w:szCs w:val="24"/>
              </w:rPr>
              <w:t>（只读）、</w:t>
            </w:r>
            <w:r w:rsidRPr="00114DD2">
              <w:rPr>
                <w:rFonts w:ascii="Times New Roman" w:eastAsia="宋体" w:hAnsi="Times New Roman" w:cs="Times New Roman"/>
                <w:kern w:val="0"/>
                <w:szCs w:val="24"/>
              </w:rPr>
              <w:t>M</w:t>
            </w:r>
            <w:r w:rsidRPr="00114DD2">
              <w:rPr>
                <w:rFonts w:ascii="宋体" w:eastAsia="宋体" w:hAnsi="宋体" w:cs="宋体" w:hint="eastAsia"/>
                <w:kern w:val="0"/>
                <w:szCs w:val="24"/>
              </w:rPr>
              <w:t>（修改）、</w:t>
            </w:r>
            <w:r w:rsidRPr="00114DD2">
              <w:rPr>
                <w:rFonts w:ascii="Times New Roman" w:eastAsia="宋体" w:hAnsi="Times New Roman" w:cs="Times New Roman"/>
                <w:kern w:val="0"/>
                <w:szCs w:val="24"/>
              </w:rPr>
              <w:t>A</w:t>
            </w:r>
            <w:r w:rsidRPr="00114DD2">
              <w:rPr>
                <w:rFonts w:ascii="宋体" w:eastAsia="宋体" w:hAnsi="宋体" w:cs="宋体" w:hint="eastAsia"/>
                <w:kern w:val="0"/>
                <w:szCs w:val="24"/>
              </w:rPr>
              <w:t>（增加）、</w:t>
            </w:r>
            <w:r w:rsidRPr="00114DD2">
              <w:rPr>
                <w:rFonts w:ascii="Times New Roman" w:eastAsia="宋体" w:hAnsi="Times New Roman" w:cs="Times New Roman"/>
                <w:kern w:val="0"/>
                <w:szCs w:val="24"/>
              </w:rPr>
              <w:t>D</w:t>
            </w:r>
            <w:r w:rsidRPr="00114DD2">
              <w:rPr>
                <w:rFonts w:ascii="宋体" w:eastAsia="宋体" w:hAnsi="宋体" w:cs="宋体" w:hint="eastAsia"/>
                <w:kern w:val="0"/>
                <w:szCs w:val="24"/>
              </w:rPr>
              <w:t>（删除）四种情况。</w:t>
            </w:r>
          </w:p>
        </w:tc>
      </w:tr>
    </w:tbl>
    <w:p w14:paraId="282A13FE" w14:textId="77777777" w:rsidR="00B55898" w:rsidRPr="00114DD2" w:rsidRDefault="00B55898" w:rsidP="00B55898">
      <w:pPr>
        <w:rPr>
          <w:szCs w:val="21"/>
        </w:rPr>
      </w:pPr>
    </w:p>
    <w:p w14:paraId="714DC26D" w14:textId="77777777" w:rsidR="00B55898" w:rsidRDefault="00B55898" w:rsidP="00B55898">
      <w:pPr>
        <w:pStyle w:val="3"/>
      </w:pPr>
      <w:bookmarkStart w:id="200" w:name="_Toc70181852"/>
      <w:bookmarkStart w:id="201" w:name="_Toc70183395"/>
      <w:r>
        <w:rPr>
          <w:rFonts w:hint="eastAsia"/>
        </w:rPr>
        <w:t>2</w:t>
      </w:r>
      <w:r>
        <w:t xml:space="preserve">.4 </w:t>
      </w:r>
      <w:r>
        <w:rPr>
          <w:rFonts w:hint="eastAsia"/>
        </w:rPr>
        <w:t>配置控制程序</w:t>
      </w:r>
      <w:bookmarkEnd w:id="200"/>
      <w:bookmarkEnd w:id="201"/>
    </w:p>
    <w:p w14:paraId="4F28B08E" w14:textId="77777777" w:rsidR="00B55898" w:rsidRPr="00187412" w:rsidRDefault="00B55898" w:rsidP="00B55898">
      <w:r>
        <w:rPr>
          <w:rFonts w:hint="eastAsia"/>
        </w:rPr>
        <w:t>本项目使用</w:t>
      </w:r>
      <w:r>
        <w:rPr>
          <w:rFonts w:hint="eastAsia"/>
        </w:rPr>
        <w:t>Git</w:t>
      </w:r>
      <w:r>
        <w:rPr>
          <w:rFonts w:hint="eastAsia"/>
        </w:rPr>
        <w:t>作为项目版本控制工具，</w:t>
      </w:r>
      <w:r>
        <w:rPr>
          <w:rFonts w:cs="宋体" w:hint="eastAsia"/>
        </w:rPr>
        <w:t>利用配置库实现变更控制基本流程可参考如下：</w:t>
      </w:r>
      <w:r>
        <w:rPr>
          <w:rFonts w:cs="宋体" w:hint="eastAsia"/>
        </w:rPr>
        <w:t xml:space="preserve"> </w:t>
      </w:r>
    </w:p>
    <w:p w14:paraId="670A1339" w14:textId="77777777" w:rsidR="00B55898" w:rsidRPr="00187412" w:rsidRDefault="00B55898" w:rsidP="00B55898">
      <w:pPr>
        <w:rPr>
          <w:rFonts w:ascii="宋体" w:eastAsia="宋体" w:hAnsi="宋体" w:cs="宋体"/>
          <w:kern w:val="0"/>
          <w:szCs w:val="24"/>
        </w:rPr>
      </w:pPr>
      <w:r w:rsidRPr="001E7035">
        <w:rPr>
          <w:rFonts w:ascii="宋体" w:eastAsia="宋体" w:hAnsi="宋体" w:cs="宋体"/>
          <w:noProof/>
          <w:kern w:val="0"/>
          <w:szCs w:val="24"/>
        </w:rPr>
        <w:lastRenderedPageBreak/>
        <w:drawing>
          <wp:inline distT="0" distB="0" distL="0" distR="0" wp14:anchorId="48004D11" wp14:editId="4E996575">
            <wp:extent cx="5455920" cy="3524266"/>
            <wp:effectExtent l="0" t="0" r="0" b="0"/>
            <wp:docPr id="6" name="图片 6" descr="C:\Users\Meihaonan\AppData\Roaming\Tencent\Users\1623943570\TIM\WinTemp\RichOle\2@IGXV_(HQD2KI2M%K$W95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eihaonan\AppData\Roaming\Tencent\Users\1623943570\TIM\WinTemp\RichOle\2@IGXV_(HQD2KI2M%K$W95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8923" cy="3532665"/>
                    </a:xfrm>
                    <a:prstGeom prst="rect">
                      <a:avLst/>
                    </a:prstGeom>
                    <a:noFill/>
                    <a:ln>
                      <a:noFill/>
                    </a:ln>
                  </pic:spPr>
                </pic:pic>
              </a:graphicData>
            </a:graphic>
          </wp:inline>
        </w:drawing>
      </w:r>
    </w:p>
    <w:p w14:paraId="0890512B" w14:textId="77777777" w:rsidR="00B55898" w:rsidRPr="00187412" w:rsidRDefault="00B55898" w:rsidP="00B55898">
      <w:pPr>
        <w:spacing w:after="125" w:line="264" w:lineRule="auto"/>
        <w:ind w:left="430" w:hanging="10"/>
        <w:rPr>
          <w:rFonts w:cs="宋体"/>
        </w:rPr>
      </w:pPr>
    </w:p>
    <w:p w14:paraId="2386A1D5" w14:textId="77777777" w:rsidR="00B55898" w:rsidRDefault="00B55898" w:rsidP="00B55898">
      <w:pPr>
        <w:pStyle w:val="3"/>
      </w:pPr>
      <w:bookmarkStart w:id="202" w:name="_Toc70181853"/>
      <w:bookmarkStart w:id="203" w:name="_Toc70183396"/>
      <w:r>
        <w:t xml:space="preserve">2.5 </w:t>
      </w:r>
      <w:r>
        <w:rPr>
          <w:rFonts w:hint="eastAsia"/>
        </w:rPr>
        <w:t>配置审核</w:t>
      </w:r>
      <w:bookmarkEnd w:id="202"/>
      <w:bookmarkEnd w:id="203"/>
    </w:p>
    <w:p w14:paraId="7EFB3F98" w14:textId="77777777" w:rsidR="00B55898" w:rsidRDefault="00B55898" w:rsidP="00B55898">
      <w:r>
        <w:rPr>
          <w:rFonts w:hint="eastAsia"/>
        </w:rPr>
        <w:t>1.</w:t>
      </w:r>
      <w:r>
        <w:t xml:space="preserve"> </w:t>
      </w:r>
      <w:r>
        <w:rPr>
          <w:rFonts w:hint="eastAsia"/>
        </w:rPr>
        <w:t>配置审核人员划定好审核范围及时间，提交项目经理批准，然后进行审核。</w:t>
      </w:r>
    </w:p>
    <w:p w14:paraId="07C3948C" w14:textId="77777777" w:rsidR="00B55898" w:rsidRDefault="00B55898" w:rsidP="00B55898">
      <w:r>
        <w:rPr>
          <w:rFonts w:hint="eastAsia"/>
        </w:rPr>
        <w:t xml:space="preserve">2. </w:t>
      </w:r>
      <w:r>
        <w:rPr>
          <w:rFonts w:hint="eastAsia"/>
        </w:rPr>
        <w:t>进行审核并将审核结果上交</w:t>
      </w:r>
      <w:r>
        <w:rPr>
          <w:rFonts w:hint="eastAsia"/>
        </w:rPr>
        <w:t xml:space="preserve"> </w:t>
      </w:r>
      <w:r>
        <w:rPr>
          <w:rFonts w:hint="eastAsia"/>
        </w:rPr>
        <w:t>。</w:t>
      </w:r>
    </w:p>
    <w:p w14:paraId="752668BE" w14:textId="77777777" w:rsidR="00B55898" w:rsidRDefault="00B55898" w:rsidP="00B55898">
      <w:r>
        <w:rPr>
          <w:rFonts w:hint="eastAsia"/>
        </w:rPr>
        <w:t xml:space="preserve">3. </w:t>
      </w:r>
      <w:r>
        <w:rPr>
          <w:rFonts w:hint="eastAsia"/>
        </w:rPr>
        <w:t>项目经理确认审核结果，安排项目开发人员与配置管理人员协调进行修改，消除不符合要求项。</w:t>
      </w:r>
    </w:p>
    <w:p w14:paraId="5D8D2F77" w14:textId="77777777" w:rsidR="00B55898" w:rsidRDefault="00B55898" w:rsidP="00B55898">
      <w:r>
        <w:rPr>
          <w:rFonts w:hint="eastAsia"/>
        </w:rPr>
        <w:t xml:space="preserve">4. </w:t>
      </w:r>
      <w:r>
        <w:rPr>
          <w:rFonts w:hint="eastAsia"/>
        </w:rPr>
        <w:t>配置审核人员确认不符合要求项已修改完毕。</w:t>
      </w:r>
    </w:p>
    <w:p w14:paraId="0C62DE8C" w14:textId="77777777" w:rsidR="00B55898" w:rsidRDefault="00B55898" w:rsidP="00B55898">
      <w:r>
        <w:rPr>
          <w:rFonts w:hint="eastAsia"/>
        </w:rPr>
        <w:t>5</w:t>
      </w:r>
      <w:r>
        <w:t xml:space="preserve">. </w:t>
      </w:r>
      <w:r>
        <w:rPr>
          <w:rFonts w:hint="eastAsia"/>
        </w:rPr>
        <w:t>项目经理做最后确认。</w:t>
      </w:r>
    </w:p>
    <w:p w14:paraId="5B4F8572" w14:textId="14BF3B50" w:rsidR="0090585F" w:rsidRDefault="0090585F" w:rsidP="0090585F"/>
    <w:p w14:paraId="075317D3" w14:textId="19C5B021" w:rsidR="0090585F" w:rsidRDefault="0090585F" w:rsidP="0090585F"/>
    <w:p w14:paraId="67ED1662" w14:textId="5EE0EC86" w:rsidR="0090585F" w:rsidRPr="0090585F" w:rsidRDefault="0090585F" w:rsidP="0090585F"/>
    <w:p w14:paraId="4B318726" w14:textId="77777777" w:rsidR="0090585F" w:rsidRPr="0090585F" w:rsidRDefault="0090585F" w:rsidP="0090585F"/>
    <w:sectPr w:rsidR="0090585F" w:rsidRPr="0090585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0000000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1" w15:restartNumberingAfterBreak="0">
    <w:nsid w:val="00000006"/>
    <w:multiLevelType w:val="multilevel"/>
    <w:tmpl w:val="00000006"/>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2" w15:restartNumberingAfterBreak="0">
    <w:nsid w:val="0000000C"/>
    <w:multiLevelType w:val="multilevel"/>
    <w:tmpl w:val="0000000C"/>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3" w15:restartNumberingAfterBreak="0">
    <w:nsid w:val="0000000F"/>
    <w:multiLevelType w:val="multilevel"/>
    <w:tmpl w:val="7AA232E0"/>
    <w:lvl w:ilvl="0">
      <w:start w:val="1"/>
      <w:numFmt w:val="decimal"/>
      <w:lvlText w:val="%1."/>
      <w:lvlJc w:val="left"/>
      <w:pPr>
        <w:ind w:left="780" w:hanging="360"/>
      </w:pPr>
      <w:rPr>
        <w:rFonts w:cs="Times New Roman" w:hint="eastAsia"/>
        <w:color w:val="auto"/>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4" w15:restartNumberingAfterBreak="0">
    <w:nsid w:val="00000012"/>
    <w:multiLevelType w:val="multilevel"/>
    <w:tmpl w:val="00000012"/>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5" w15:restartNumberingAfterBreak="0">
    <w:nsid w:val="00000018"/>
    <w:multiLevelType w:val="multilevel"/>
    <w:tmpl w:val="00000018"/>
    <w:lvl w:ilvl="0">
      <w:start w:val="1"/>
      <w:numFmt w:val="decimal"/>
      <w:lvlText w:val="%1."/>
      <w:lvlJc w:val="left"/>
      <w:pPr>
        <w:tabs>
          <w:tab w:val="num" w:pos="840"/>
        </w:tabs>
        <w:ind w:left="840" w:hanging="360"/>
      </w:pPr>
      <w:rPr>
        <w:rFonts w:cs="Times New Roman" w:hint="eastAsia"/>
      </w:rPr>
    </w:lvl>
    <w:lvl w:ilvl="1">
      <w:start w:val="1"/>
      <w:numFmt w:val="lowerLetter"/>
      <w:lvlText w:val="%2)"/>
      <w:lvlJc w:val="left"/>
      <w:pPr>
        <w:tabs>
          <w:tab w:val="num" w:pos="1320"/>
        </w:tabs>
        <w:ind w:left="1320" w:hanging="420"/>
      </w:pPr>
      <w:rPr>
        <w:rFonts w:cs="Times New Roman"/>
      </w:rPr>
    </w:lvl>
    <w:lvl w:ilvl="2">
      <w:start w:val="1"/>
      <w:numFmt w:val="lowerRoman"/>
      <w:lvlText w:val="%3."/>
      <w:lvlJc w:val="right"/>
      <w:pPr>
        <w:tabs>
          <w:tab w:val="num" w:pos="1740"/>
        </w:tabs>
        <w:ind w:left="1740" w:hanging="420"/>
      </w:pPr>
      <w:rPr>
        <w:rFonts w:cs="Times New Roman"/>
      </w:rPr>
    </w:lvl>
    <w:lvl w:ilvl="3">
      <w:start w:val="1"/>
      <w:numFmt w:val="decimal"/>
      <w:lvlText w:val="%4."/>
      <w:lvlJc w:val="left"/>
      <w:pPr>
        <w:tabs>
          <w:tab w:val="num" w:pos="2160"/>
        </w:tabs>
        <w:ind w:left="2160" w:hanging="420"/>
      </w:pPr>
      <w:rPr>
        <w:rFonts w:cs="Times New Roman"/>
      </w:rPr>
    </w:lvl>
    <w:lvl w:ilvl="4">
      <w:start w:val="1"/>
      <w:numFmt w:val="lowerLetter"/>
      <w:lvlText w:val="%5)"/>
      <w:lvlJc w:val="left"/>
      <w:pPr>
        <w:tabs>
          <w:tab w:val="num" w:pos="2580"/>
        </w:tabs>
        <w:ind w:left="2580" w:hanging="420"/>
      </w:pPr>
      <w:rPr>
        <w:rFonts w:cs="Times New Roman"/>
      </w:rPr>
    </w:lvl>
    <w:lvl w:ilvl="5">
      <w:start w:val="1"/>
      <w:numFmt w:val="lowerRoman"/>
      <w:lvlText w:val="%6."/>
      <w:lvlJc w:val="right"/>
      <w:pPr>
        <w:tabs>
          <w:tab w:val="num" w:pos="3000"/>
        </w:tabs>
        <w:ind w:left="3000" w:hanging="420"/>
      </w:pPr>
      <w:rPr>
        <w:rFonts w:cs="Times New Roman"/>
      </w:rPr>
    </w:lvl>
    <w:lvl w:ilvl="6">
      <w:start w:val="1"/>
      <w:numFmt w:val="decimal"/>
      <w:lvlText w:val="%7."/>
      <w:lvlJc w:val="left"/>
      <w:pPr>
        <w:tabs>
          <w:tab w:val="num" w:pos="3420"/>
        </w:tabs>
        <w:ind w:left="3420" w:hanging="420"/>
      </w:pPr>
      <w:rPr>
        <w:rFonts w:cs="Times New Roman"/>
      </w:rPr>
    </w:lvl>
    <w:lvl w:ilvl="7">
      <w:start w:val="1"/>
      <w:numFmt w:val="lowerLetter"/>
      <w:lvlText w:val="%8)"/>
      <w:lvlJc w:val="left"/>
      <w:pPr>
        <w:tabs>
          <w:tab w:val="num" w:pos="3840"/>
        </w:tabs>
        <w:ind w:left="3840" w:hanging="420"/>
      </w:pPr>
      <w:rPr>
        <w:rFonts w:cs="Times New Roman"/>
      </w:rPr>
    </w:lvl>
    <w:lvl w:ilvl="8">
      <w:start w:val="1"/>
      <w:numFmt w:val="lowerRoman"/>
      <w:lvlText w:val="%9."/>
      <w:lvlJc w:val="right"/>
      <w:pPr>
        <w:tabs>
          <w:tab w:val="num" w:pos="4260"/>
        </w:tabs>
        <w:ind w:left="4260" w:hanging="420"/>
      </w:pPr>
      <w:rPr>
        <w:rFonts w:cs="Times New Roman"/>
      </w:rPr>
    </w:lvl>
  </w:abstractNum>
  <w:abstractNum w:abstractNumId="6" w15:restartNumberingAfterBreak="0">
    <w:nsid w:val="0000001E"/>
    <w:multiLevelType w:val="multilevel"/>
    <w:tmpl w:val="0000001E"/>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7" w15:restartNumberingAfterBreak="0">
    <w:nsid w:val="0000001F"/>
    <w:multiLevelType w:val="multilevel"/>
    <w:tmpl w:val="0000001F"/>
    <w:lvl w:ilvl="0">
      <w:start w:val="1"/>
      <w:numFmt w:val="decimal"/>
      <w:lvlText w:val="%1."/>
      <w:lvlJc w:val="left"/>
      <w:pPr>
        <w:ind w:left="780" w:hanging="36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8" w15:restartNumberingAfterBreak="0">
    <w:nsid w:val="00000022"/>
    <w:multiLevelType w:val="multilevel"/>
    <w:tmpl w:val="00000022"/>
    <w:lvl w:ilvl="0">
      <w:start w:val="1"/>
      <w:numFmt w:val="decimal"/>
      <w:lvlText w:val="%1."/>
      <w:lvlJc w:val="left"/>
      <w:pPr>
        <w:ind w:left="786" w:hanging="360"/>
      </w:pPr>
      <w:rPr>
        <w:rFonts w:cs="Times New Roman" w:hint="eastAsia"/>
      </w:rPr>
    </w:lvl>
    <w:lvl w:ilvl="1">
      <w:start w:val="1"/>
      <w:numFmt w:val="lowerLetter"/>
      <w:lvlText w:val="%2)"/>
      <w:lvlJc w:val="left"/>
      <w:pPr>
        <w:ind w:left="1266" w:hanging="420"/>
      </w:pPr>
      <w:rPr>
        <w:rFonts w:cs="Times New Roman"/>
      </w:rPr>
    </w:lvl>
    <w:lvl w:ilvl="2">
      <w:start w:val="1"/>
      <w:numFmt w:val="lowerRoman"/>
      <w:lvlText w:val="%3."/>
      <w:lvlJc w:val="right"/>
      <w:pPr>
        <w:ind w:left="1686" w:hanging="420"/>
      </w:pPr>
      <w:rPr>
        <w:rFonts w:cs="Times New Roman"/>
      </w:rPr>
    </w:lvl>
    <w:lvl w:ilvl="3">
      <w:start w:val="1"/>
      <w:numFmt w:val="decimal"/>
      <w:lvlText w:val="%4."/>
      <w:lvlJc w:val="left"/>
      <w:pPr>
        <w:ind w:left="2106" w:hanging="420"/>
      </w:pPr>
      <w:rPr>
        <w:rFonts w:cs="Times New Roman"/>
      </w:rPr>
    </w:lvl>
    <w:lvl w:ilvl="4">
      <w:start w:val="1"/>
      <w:numFmt w:val="lowerLetter"/>
      <w:lvlText w:val="%5)"/>
      <w:lvlJc w:val="left"/>
      <w:pPr>
        <w:ind w:left="2526" w:hanging="420"/>
      </w:pPr>
      <w:rPr>
        <w:rFonts w:cs="Times New Roman"/>
      </w:rPr>
    </w:lvl>
    <w:lvl w:ilvl="5">
      <w:start w:val="1"/>
      <w:numFmt w:val="lowerRoman"/>
      <w:lvlText w:val="%6."/>
      <w:lvlJc w:val="right"/>
      <w:pPr>
        <w:ind w:left="2946" w:hanging="420"/>
      </w:pPr>
      <w:rPr>
        <w:rFonts w:cs="Times New Roman"/>
      </w:rPr>
    </w:lvl>
    <w:lvl w:ilvl="6">
      <w:start w:val="1"/>
      <w:numFmt w:val="decimal"/>
      <w:lvlText w:val="%7."/>
      <w:lvlJc w:val="left"/>
      <w:pPr>
        <w:ind w:left="3366" w:hanging="420"/>
      </w:pPr>
      <w:rPr>
        <w:rFonts w:cs="Times New Roman"/>
      </w:rPr>
    </w:lvl>
    <w:lvl w:ilvl="7">
      <w:start w:val="1"/>
      <w:numFmt w:val="lowerLetter"/>
      <w:lvlText w:val="%8)"/>
      <w:lvlJc w:val="left"/>
      <w:pPr>
        <w:ind w:left="3786" w:hanging="420"/>
      </w:pPr>
      <w:rPr>
        <w:rFonts w:cs="Times New Roman"/>
      </w:rPr>
    </w:lvl>
    <w:lvl w:ilvl="8">
      <w:start w:val="1"/>
      <w:numFmt w:val="lowerRoman"/>
      <w:lvlText w:val="%9."/>
      <w:lvlJc w:val="right"/>
      <w:pPr>
        <w:ind w:left="4206" w:hanging="420"/>
      </w:pPr>
      <w:rPr>
        <w:rFonts w:cs="Times New Roman"/>
      </w:rPr>
    </w:lvl>
  </w:abstractNum>
  <w:abstractNum w:abstractNumId="9" w15:restartNumberingAfterBreak="0">
    <w:nsid w:val="00F14961"/>
    <w:multiLevelType w:val="multilevel"/>
    <w:tmpl w:val="6F94ED4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07905CE9"/>
    <w:multiLevelType w:val="hybridMultilevel"/>
    <w:tmpl w:val="0AF22EEA"/>
    <w:lvl w:ilvl="0" w:tplc="B67A1D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17710416"/>
    <w:multiLevelType w:val="multilevel"/>
    <w:tmpl w:val="045A3E34"/>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2" w15:restartNumberingAfterBreak="0">
    <w:nsid w:val="1A1F3D38"/>
    <w:multiLevelType w:val="hybridMultilevel"/>
    <w:tmpl w:val="F048C2B8"/>
    <w:lvl w:ilvl="0" w:tplc="D910C390">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AD1BFA"/>
    <w:multiLevelType w:val="hybridMultilevel"/>
    <w:tmpl w:val="3ED28828"/>
    <w:lvl w:ilvl="0" w:tplc="3498FD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AA23533"/>
    <w:multiLevelType w:val="hybridMultilevel"/>
    <w:tmpl w:val="55F6471A"/>
    <w:lvl w:ilvl="0" w:tplc="E7CC25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DF727BD"/>
    <w:multiLevelType w:val="hybridMultilevel"/>
    <w:tmpl w:val="51F6CC40"/>
    <w:lvl w:ilvl="0" w:tplc="DEC0F20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9367F2D"/>
    <w:multiLevelType w:val="multilevel"/>
    <w:tmpl w:val="AEB852A0"/>
    <w:lvl w:ilvl="0">
      <w:start w:val="1"/>
      <w:numFmt w:val="decimal"/>
      <w:lvlText w:val="%1."/>
      <w:lvlJc w:val="left"/>
      <w:pPr>
        <w:ind w:left="780" w:hanging="360"/>
      </w:pPr>
      <w:rPr>
        <w:rFonts w:hint="eastAsia"/>
      </w:rPr>
    </w:lvl>
    <w:lvl w:ilvl="1">
      <w:start w:val="1"/>
      <w:numFmt w:val="lowerLetter"/>
      <w:lvlText w:val="%2)"/>
      <w:lvlJc w:val="left"/>
      <w:pPr>
        <w:tabs>
          <w:tab w:val="num" w:pos="840"/>
        </w:tabs>
        <w:ind w:left="840" w:hanging="420"/>
      </w:pPr>
      <w:rPr>
        <w:rFonts w:cs="Times New Roman"/>
      </w:rPr>
    </w:lvl>
    <w:lvl w:ilvl="2">
      <w:start w:val="1"/>
      <w:numFmt w:val="lowerRoman"/>
      <w:lvlText w:val="%3."/>
      <w:lvlJc w:val="right"/>
      <w:pPr>
        <w:tabs>
          <w:tab w:val="num" w:pos="1260"/>
        </w:tabs>
        <w:ind w:left="1260" w:hanging="420"/>
      </w:pPr>
      <w:rPr>
        <w:rFonts w:cs="Times New Roman"/>
      </w:rPr>
    </w:lvl>
    <w:lvl w:ilvl="3">
      <w:start w:val="1"/>
      <w:numFmt w:val="decimal"/>
      <w:lvlText w:val="%4."/>
      <w:lvlJc w:val="left"/>
      <w:pPr>
        <w:tabs>
          <w:tab w:val="num" w:pos="1680"/>
        </w:tabs>
        <w:ind w:left="1680" w:hanging="420"/>
      </w:pPr>
      <w:rPr>
        <w:rFonts w:cs="Times New Roman"/>
      </w:rPr>
    </w:lvl>
    <w:lvl w:ilvl="4">
      <w:start w:val="1"/>
      <w:numFmt w:val="lowerLetter"/>
      <w:lvlText w:val="%5)"/>
      <w:lvlJc w:val="left"/>
      <w:pPr>
        <w:tabs>
          <w:tab w:val="num" w:pos="2100"/>
        </w:tabs>
        <w:ind w:left="2100" w:hanging="420"/>
      </w:pPr>
      <w:rPr>
        <w:rFonts w:cs="Times New Roman"/>
      </w:rPr>
    </w:lvl>
    <w:lvl w:ilvl="5">
      <w:start w:val="1"/>
      <w:numFmt w:val="lowerRoman"/>
      <w:lvlText w:val="%6."/>
      <w:lvlJc w:val="right"/>
      <w:pPr>
        <w:tabs>
          <w:tab w:val="num" w:pos="2520"/>
        </w:tabs>
        <w:ind w:left="2520" w:hanging="420"/>
      </w:pPr>
      <w:rPr>
        <w:rFonts w:cs="Times New Roman"/>
      </w:rPr>
    </w:lvl>
    <w:lvl w:ilvl="6">
      <w:start w:val="1"/>
      <w:numFmt w:val="decimal"/>
      <w:lvlText w:val="%7."/>
      <w:lvlJc w:val="left"/>
      <w:pPr>
        <w:tabs>
          <w:tab w:val="num" w:pos="2940"/>
        </w:tabs>
        <w:ind w:left="2940" w:hanging="420"/>
      </w:pPr>
      <w:rPr>
        <w:rFonts w:cs="Times New Roman"/>
      </w:rPr>
    </w:lvl>
    <w:lvl w:ilvl="7">
      <w:start w:val="1"/>
      <w:numFmt w:val="lowerLetter"/>
      <w:lvlText w:val="%8)"/>
      <w:lvlJc w:val="left"/>
      <w:pPr>
        <w:tabs>
          <w:tab w:val="num" w:pos="3360"/>
        </w:tabs>
        <w:ind w:left="3360" w:hanging="420"/>
      </w:pPr>
      <w:rPr>
        <w:rFonts w:cs="Times New Roman"/>
      </w:rPr>
    </w:lvl>
    <w:lvl w:ilvl="8">
      <w:start w:val="1"/>
      <w:numFmt w:val="lowerRoman"/>
      <w:lvlText w:val="%9."/>
      <w:lvlJc w:val="right"/>
      <w:pPr>
        <w:tabs>
          <w:tab w:val="num" w:pos="3780"/>
        </w:tabs>
        <w:ind w:left="3780" w:hanging="420"/>
      </w:pPr>
      <w:rPr>
        <w:rFonts w:cs="Times New Roman"/>
      </w:rPr>
    </w:lvl>
  </w:abstractNum>
  <w:abstractNum w:abstractNumId="17" w15:restartNumberingAfterBreak="0">
    <w:nsid w:val="46FE3CD4"/>
    <w:multiLevelType w:val="multilevel"/>
    <w:tmpl w:val="8244EB14"/>
    <w:lvl w:ilvl="0">
      <w:start w:val="1"/>
      <w:numFmt w:val="decimal"/>
      <w:lvlText w:val="%1."/>
      <w:lvlJc w:val="left"/>
      <w:pPr>
        <w:ind w:left="360" w:hanging="360"/>
      </w:pPr>
      <w:rPr>
        <w:rFonts w:hint="default"/>
      </w:rPr>
    </w:lvl>
    <w:lvl w:ilvl="1">
      <w:start w:val="2"/>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8" w15:restartNumberingAfterBreak="0">
    <w:nsid w:val="543B33B2"/>
    <w:multiLevelType w:val="hybridMultilevel"/>
    <w:tmpl w:val="D588600E"/>
    <w:lvl w:ilvl="0" w:tplc="7E18F7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B994D7E"/>
    <w:multiLevelType w:val="hybridMultilevel"/>
    <w:tmpl w:val="8196CC3C"/>
    <w:lvl w:ilvl="0" w:tplc="60D8990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11350C3"/>
    <w:multiLevelType w:val="hybridMultilevel"/>
    <w:tmpl w:val="005C1E52"/>
    <w:lvl w:ilvl="0" w:tplc="BFF6DC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DA6409C"/>
    <w:multiLevelType w:val="multilevel"/>
    <w:tmpl w:val="88BC3ACC"/>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2" w15:restartNumberingAfterBreak="0">
    <w:nsid w:val="6E0503F7"/>
    <w:multiLevelType w:val="multilevel"/>
    <w:tmpl w:val="2EC8160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9D063FE"/>
    <w:multiLevelType w:val="hybridMultilevel"/>
    <w:tmpl w:val="031CC81C"/>
    <w:lvl w:ilvl="0" w:tplc="D55A5B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22"/>
  </w:num>
  <w:num w:numId="3">
    <w:abstractNumId w:val="4"/>
  </w:num>
  <w:num w:numId="4">
    <w:abstractNumId w:val="5"/>
  </w:num>
  <w:num w:numId="5">
    <w:abstractNumId w:val="0"/>
  </w:num>
  <w:num w:numId="6">
    <w:abstractNumId w:val="7"/>
  </w:num>
  <w:num w:numId="7">
    <w:abstractNumId w:val="6"/>
  </w:num>
  <w:num w:numId="8">
    <w:abstractNumId w:val="8"/>
  </w:num>
  <w:num w:numId="9">
    <w:abstractNumId w:val="2"/>
  </w:num>
  <w:num w:numId="10">
    <w:abstractNumId w:val="1"/>
  </w:num>
  <w:num w:numId="11">
    <w:abstractNumId w:val="3"/>
  </w:num>
  <w:num w:numId="12">
    <w:abstractNumId w:val="16"/>
  </w:num>
  <w:num w:numId="13">
    <w:abstractNumId w:val="19"/>
  </w:num>
  <w:num w:numId="14">
    <w:abstractNumId w:val="18"/>
  </w:num>
  <w:num w:numId="15">
    <w:abstractNumId w:val="12"/>
  </w:num>
  <w:num w:numId="16">
    <w:abstractNumId w:val="10"/>
  </w:num>
  <w:num w:numId="17">
    <w:abstractNumId w:val="21"/>
  </w:num>
  <w:num w:numId="18">
    <w:abstractNumId w:val="9"/>
  </w:num>
  <w:num w:numId="19">
    <w:abstractNumId w:val="11"/>
  </w:num>
  <w:num w:numId="20">
    <w:abstractNumId w:val="13"/>
  </w:num>
  <w:num w:numId="21">
    <w:abstractNumId w:val="15"/>
  </w:num>
  <w:num w:numId="22">
    <w:abstractNumId w:val="14"/>
  </w:num>
  <w:num w:numId="23">
    <w:abstractNumId w:val="17"/>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696E93"/>
    <w:rsid w:val="000A3330"/>
    <w:rsid w:val="001D2C34"/>
    <w:rsid w:val="002100FE"/>
    <w:rsid w:val="00290541"/>
    <w:rsid w:val="002D0EC9"/>
    <w:rsid w:val="00456CEE"/>
    <w:rsid w:val="004A356F"/>
    <w:rsid w:val="00535876"/>
    <w:rsid w:val="005D254B"/>
    <w:rsid w:val="00696E93"/>
    <w:rsid w:val="007344A4"/>
    <w:rsid w:val="00781225"/>
    <w:rsid w:val="007871B2"/>
    <w:rsid w:val="007F79D2"/>
    <w:rsid w:val="0090585F"/>
    <w:rsid w:val="00B55898"/>
    <w:rsid w:val="00D67521"/>
    <w:rsid w:val="00D923FA"/>
    <w:rsid w:val="00F37C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13428"/>
  <w15:chartTrackingRefBased/>
  <w15:docId w15:val="{5A43EBBC-09E4-4AEE-8E2E-9D55CBB25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90541"/>
    <w:rPr>
      <w:sz w:val="24"/>
    </w:rPr>
  </w:style>
  <w:style w:type="paragraph" w:styleId="1">
    <w:name w:val="heading 1"/>
    <w:basedOn w:val="a"/>
    <w:next w:val="a"/>
    <w:link w:val="10"/>
    <w:qFormat/>
    <w:rsid w:val="005D254B"/>
    <w:pPr>
      <w:widowControl w:val="0"/>
      <w:spacing w:before="340" w:after="330" w:line="578" w:lineRule="auto"/>
      <w:jc w:val="both"/>
      <w:outlineLvl w:val="0"/>
    </w:pPr>
    <w:rPr>
      <w:rFonts w:ascii="Times New Roman" w:hAnsi="Times New Roman"/>
      <w:b/>
      <w:bCs/>
      <w:kern w:val="44"/>
      <w:sz w:val="32"/>
      <w:szCs w:val="44"/>
    </w:rPr>
  </w:style>
  <w:style w:type="paragraph" w:styleId="2">
    <w:name w:val="heading 2"/>
    <w:basedOn w:val="a"/>
    <w:next w:val="a"/>
    <w:link w:val="20"/>
    <w:unhideWhenUsed/>
    <w:qFormat/>
    <w:rsid w:val="00D67521"/>
    <w:pPr>
      <w:widowControl w:val="0"/>
      <w:spacing w:before="260" w:after="260" w:line="360" w:lineRule="auto"/>
      <w:jc w:val="both"/>
      <w:outlineLvl w:val="1"/>
    </w:pPr>
    <w:rPr>
      <w:rFonts w:asciiTheme="majorHAnsi" w:eastAsiaTheme="majorEastAsia" w:hAnsiTheme="majorHAnsi" w:cstheme="majorBidi"/>
      <w:b/>
      <w:bCs/>
      <w:kern w:val="3"/>
      <w:sz w:val="30"/>
      <w:szCs w:val="32"/>
    </w:rPr>
  </w:style>
  <w:style w:type="paragraph" w:styleId="3">
    <w:name w:val="heading 3"/>
    <w:basedOn w:val="a"/>
    <w:next w:val="a"/>
    <w:link w:val="30"/>
    <w:unhideWhenUsed/>
    <w:qFormat/>
    <w:rsid w:val="00D67521"/>
    <w:pPr>
      <w:widowControl w:val="0"/>
      <w:spacing w:before="260" w:after="260"/>
      <w:jc w:val="both"/>
      <w:outlineLvl w:val="2"/>
    </w:pPr>
    <w:rPr>
      <w:rFonts w:ascii="Times New Roman" w:hAnsi="Times New Roman"/>
      <w:b/>
      <w:bCs/>
      <w:kern w:val="3"/>
      <w:sz w:val="28"/>
      <w:szCs w:val="32"/>
    </w:rPr>
  </w:style>
  <w:style w:type="paragraph" w:styleId="4">
    <w:name w:val="heading 4"/>
    <w:basedOn w:val="a"/>
    <w:next w:val="a"/>
    <w:link w:val="40"/>
    <w:uiPriority w:val="9"/>
    <w:unhideWhenUsed/>
    <w:qFormat/>
    <w:rsid w:val="00290541"/>
    <w:pPr>
      <w:spacing w:before="280" w:after="290" w:line="377"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5D254B"/>
    <w:rPr>
      <w:rFonts w:ascii="Times New Roman" w:hAnsi="Times New Roman"/>
      <w:b/>
      <w:bCs/>
      <w:kern w:val="44"/>
      <w:sz w:val="32"/>
      <w:szCs w:val="44"/>
    </w:rPr>
  </w:style>
  <w:style w:type="character" w:customStyle="1" w:styleId="20">
    <w:name w:val="标题 2 字符"/>
    <w:basedOn w:val="a0"/>
    <w:link w:val="2"/>
    <w:rsid w:val="00D67521"/>
    <w:rPr>
      <w:rFonts w:asciiTheme="majorHAnsi" w:eastAsiaTheme="majorEastAsia" w:hAnsiTheme="majorHAnsi" w:cstheme="majorBidi"/>
      <w:b/>
      <w:bCs/>
      <w:kern w:val="3"/>
      <w:sz w:val="30"/>
      <w:szCs w:val="32"/>
    </w:rPr>
  </w:style>
  <w:style w:type="character" w:customStyle="1" w:styleId="30">
    <w:name w:val="标题 3 字符"/>
    <w:basedOn w:val="a0"/>
    <w:link w:val="3"/>
    <w:rsid w:val="00D67521"/>
    <w:rPr>
      <w:rFonts w:ascii="Times New Roman" w:hAnsi="Times New Roman"/>
      <w:b/>
      <w:bCs/>
      <w:kern w:val="3"/>
      <w:sz w:val="28"/>
      <w:szCs w:val="32"/>
    </w:rPr>
  </w:style>
  <w:style w:type="character" w:customStyle="1" w:styleId="40">
    <w:name w:val="标题 4 字符"/>
    <w:basedOn w:val="a0"/>
    <w:link w:val="4"/>
    <w:uiPriority w:val="9"/>
    <w:rsid w:val="00290541"/>
    <w:rPr>
      <w:rFonts w:asciiTheme="majorHAnsi" w:eastAsiaTheme="majorEastAsia" w:hAnsiTheme="majorHAnsi" w:cstheme="majorBidi"/>
      <w:b/>
      <w:bCs/>
      <w:sz w:val="28"/>
      <w:szCs w:val="28"/>
    </w:rPr>
  </w:style>
  <w:style w:type="paragraph" w:styleId="TOC">
    <w:name w:val="TOC Heading"/>
    <w:basedOn w:val="1"/>
    <w:next w:val="a"/>
    <w:uiPriority w:val="39"/>
    <w:unhideWhenUsed/>
    <w:qFormat/>
    <w:rsid w:val="002100FE"/>
    <w:pPr>
      <w:keepNext/>
      <w:keepLines/>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Cs w:val="32"/>
    </w:rPr>
  </w:style>
  <w:style w:type="paragraph" w:styleId="a3">
    <w:name w:val="List Paragraph"/>
    <w:basedOn w:val="a"/>
    <w:uiPriority w:val="34"/>
    <w:qFormat/>
    <w:rsid w:val="002100FE"/>
    <w:pPr>
      <w:spacing w:line="360" w:lineRule="auto"/>
      <w:ind w:firstLineChars="200" w:firstLine="420"/>
    </w:pPr>
  </w:style>
  <w:style w:type="paragraph" w:styleId="TOC1">
    <w:name w:val="toc 1"/>
    <w:basedOn w:val="a"/>
    <w:next w:val="a"/>
    <w:autoRedefine/>
    <w:uiPriority w:val="39"/>
    <w:unhideWhenUsed/>
    <w:rsid w:val="002100FE"/>
  </w:style>
  <w:style w:type="paragraph" w:styleId="TOC2">
    <w:name w:val="toc 2"/>
    <w:basedOn w:val="a"/>
    <w:next w:val="a"/>
    <w:autoRedefine/>
    <w:uiPriority w:val="39"/>
    <w:unhideWhenUsed/>
    <w:rsid w:val="002100FE"/>
    <w:pPr>
      <w:ind w:leftChars="200" w:left="420"/>
    </w:pPr>
  </w:style>
  <w:style w:type="paragraph" w:styleId="TOC3">
    <w:name w:val="toc 3"/>
    <w:basedOn w:val="a"/>
    <w:next w:val="a"/>
    <w:autoRedefine/>
    <w:uiPriority w:val="39"/>
    <w:unhideWhenUsed/>
    <w:rsid w:val="002100FE"/>
    <w:pPr>
      <w:ind w:leftChars="400" w:left="840"/>
    </w:pPr>
  </w:style>
  <w:style w:type="character" w:styleId="a4">
    <w:name w:val="Hyperlink"/>
    <w:basedOn w:val="a0"/>
    <w:uiPriority w:val="99"/>
    <w:unhideWhenUsed/>
    <w:rsid w:val="002100FE"/>
    <w:rPr>
      <w:color w:val="0000FF" w:themeColor="hyperlink"/>
      <w:u w:val="single"/>
    </w:rPr>
  </w:style>
  <w:style w:type="table" w:styleId="a5">
    <w:name w:val="Table Grid"/>
    <w:basedOn w:val="a1"/>
    <w:uiPriority w:val="59"/>
    <w:rsid w:val="002D0E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mailto:&#26684;&#24335;&#24517;&#39035;&#31526;&#21512;xxx@xxx.xxx"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6A4B7C-60C0-4231-ACD5-AD87EB8FB2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23</Pages>
  <Words>2107</Words>
  <Characters>12012</Characters>
  <Application>Microsoft Office Word</Application>
  <DocSecurity>0</DocSecurity>
  <Lines>100</Lines>
  <Paragraphs>28</Paragraphs>
  <ScaleCrop>false</ScaleCrop>
  <Company/>
  <LinksUpToDate>false</LinksUpToDate>
  <CharactersWithSpaces>14091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梅浩楠</dc:creator>
  <cp:keywords/>
  <dc:description/>
  <cp:lastModifiedBy>梅浩楠</cp:lastModifiedBy>
  <cp:revision>12</cp:revision>
  <dcterms:created xsi:type="dcterms:W3CDTF">2021-04-24T10:37:00Z</dcterms:created>
  <dcterms:modified xsi:type="dcterms:W3CDTF">2021-04-24T11:02:00Z</dcterms:modified>
</cp:coreProperties>
</file>